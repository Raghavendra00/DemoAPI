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7018" w14:textId="77777777" w:rsidR="00521E6D" w:rsidRDefault="003C1828" w:rsidP="00B96D4A">
      <w:pPr>
        <w:pStyle w:val="Heading1"/>
        <w:spacing w:before="0"/>
        <w:jc w:val="center"/>
      </w:pPr>
      <w:r>
        <w:t>Postman API Guide</w:t>
      </w:r>
    </w:p>
    <w:p w14:paraId="1D6C41A7" w14:textId="77777777" w:rsidR="00FF72E7" w:rsidRDefault="00FF72E7" w:rsidP="00FF72E7"/>
    <w:p w14:paraId="16CF1313" w14:textId="6F877D21" w:rsidR="00FF72E7" w:rsidRDefault="00FF72E7" w:rsidP="00FF72E7">
      <w:r>
        <w:t xml:space="preserve">PPT link:  </w:t>
      </w:r>
      <w:hyperlink r:id="rId6" w:history="1">
        <w:r w:rsidRPr="00E10A11">
          <w:rPr>
            <w:rStyle w:val="Hyperlink"/>
          </w:rPr>
          <w:t>https://www.popai.pro/share.html?shareKey=48ff431f73ecb39ae921ec7c65218e841c2216eb10b0c8980463e4d7952dbc04&amp;utm_source=presentationsharepage&amp;inviteCode=IN_7noqhoA6KjQ</w:t>
        </w:r>
      </w:hyperlink>
    </w:p>
    <w:p w14:paraId="475AE738" w14:textId="77777777" w:rsidR="00FF72E7" w:rsidRPr="00FF72E7" w:rsidRDefault="00FF72E7" w:rsidP="00FF72E7"/>
    <w:p w14:paraId="672A6659" w14:textId="77777777" w:rsidR="00521E6D" w:rsidRDefault="00521E6D" w:rsidP="00B96D4A"/>
    <w:p w14:paraId="24B6E1BC" w14:textId="77777777" w:rsidR="00521E6D" w:rsidRDefault="003C1828" w:rsidP="00B96D4A">
      <w:pPr>
        <w:pStyle w:val="Heading2"/>
        <w:spacing w:before="0"/>
      </w:pPr>
      <w:r>
        <w:t>What is API</w:t>
      </w:r>
    </w:p>
    <w:p w14:paraId="215AC7EF" w14:textId="77777777" w:rsidR="00521E6D" w:rsidRDefault="003C1828" w:rsidP="00B96D4A">
      <w:r>
        <w:t>API (Application Programming Interface) is a set of protocols, tools, and definitions that allow different software applications to communicate with each other. It acts as an intermediary, enabling seamless interaction between various systems, services, or components.</w:t>
      </w:r>
    </w:p>
    <w:p w14:paraId="0A37501D" w14:textId="77777777" w:rsidR="00521E6D" w:rsidRDefault="00521E6D" w:rsidP="00B96D4A"/>
    <w:p w14:paraId="5E4CE745" w14:textId="77777777" w:rsidR="003C1828" w:rsidRDefault="003C1828" w:rsidP="00996C13">
      <w:pPr>
        <w:pStyle w:val="IntenseQuote"/>
        <w:spacing w:before="0"/>
      </w:pPr>
      <w:r>
        <w:t>**</w:t>
      </w:r>
      <w:proofErr w:type="gramStart"/>
      <w:r>
        <w:t>Example:*</w:t>
      </w:r>
      <w:proofErr w:type="gramEnd"/>
      <w:r>
        <w:t>* A weather application fetching real-time weather data from a remote weather API.</w:t>
      </w:r>
    </w:p>
    <w:p w14:paraId="5DAB6C7B" w14:textId="77777777" w:rsidR="00521E6D" w:rsidRDefault="00521E6D" w:rsidP="00B96D4A"/>
    <w:p w14:paraId="58E84F3E" w14:textId="77777777" w:rsidR="00521E6D" w:rsidRDefault="003C1828" w:rsidP="00B96D4A">
      <w:pPr>
        <w:pStyle w:val="Heading2"/>
        <w:spacing w:before="0"/>
      </w:pPr>
      <w:r>
        <w:t>Types of API</w:t>
      </w:r>
    </w:p>
    <w:p w14:paraId="4011C5E6" w14:textId="77777777" w:rsidR="00521E6D" w:rsidRDefault="003C1828" w:rsidP="00B96D4A">
      <w:r>
        <w:t>1. **Open APIs (Public APIs</w:t>
      </w:r>
      <w:proofErr w:type="gramStart"/>
      <w:r>
        <w:t>):*</w:t>
      </w:r>
      <w:proofErr w:type="gramEnd"/>
      <w:r>
        <w:t>* Available for public use without restrictions.</w:t>
      </w:r>
    </w:p>
    <w:p w14:paraId="4FD0D45F" w14:textId="77777777" w:rsidR="00521E6D" w:rsidRDefault="003C1828" w:rsidP="00B96D4A">
      <w:r>
        <w:t>- Example: OpenWeatherMap API.</w:t>
      </w:r>
    </w:p>
    <w:p w14:paraId="39CC0615" w14:textId="77777777" w:rsidR="00521E6D" w:rsidRDefault="003C1828" w:rsidP="00B96D4A">
      <w:r>
        <w:t xml:space="preserve">2. **Partner </w:t>
      </w:r>
      <w:proofErr w:type="gramStart"/>
      <w:r>
        <w:t>APIs:*</w:t>
      </w:r>
      <w:proofErr w:type="gramEnd"/>
      <w:r>
        <w:t>* Shared with specific business partners, requiring authentication.</w:t>
      </w:r>
    </w:p>
    <w:p w14:paraId="4BCF7E91" w14:textId="77777777" w:rsidR="00521E6D" w:rsidRDefault="003C1828" w:rsidP="00B96D4A">
      <w:r>
        <w:t>- Example: PayPal Partner API.</w:t>
      </w:r>
    </w:p>
    <w:p w14:paraId="0084AE06" w14:textId="77777777" w:rsidR="00521E6D" w:rsidRDefault="003C1828" w:rsidP="00B96D4A">
      <w:r>
        <w:t>3. **Internal APIs (Private APIs</w:t>
      </w:r>
      <w:proofErr w:type="gramStart"/>
      <w:r>
        <w:t>):*</w:t>
      </w:r>
      <w:proofErr w:type="gramEnd"/>
      <w:r>
        <w:t>* Used within organizations for internal processes.</w:t>
      </w:r>
    </w:p>
    <w:p w14:paraId="5122AD0B" w14:textId="77777777" w:rsidR="00521E6D" w:rsidRDefault="003C1828" w:rsidP="00B96D4A">
      <w:r>
        <w:t>- Example: Internal employee management API.</w:t>
      </w:r>
    </w:p>
    <w:p w14:paraId="6133BCB9" w14:textId="77777777" w:rsidR="00521E6D" w:rsidRDefault="003C1828" w:rsidP="00B96D4A">
      <w:r>
        <w:t xml:space="preserve">4. **Composite </w:t>
      </w:r>
      <w:proofErr w:type="gramStart"/>
      <w:r>
        <w:t>APIs:*</w:t>
      </w:r>
      <w:proofErr w:type="gramEnd"/>
      <w:r>
        <w:t>* Combine multiple APIs into a single API to streamline processes.</w:t>
      </w:r>
    </w:p>
    <w:p w14:paraId="14ABE711" w14:textId="77777777" w:rsidR="00521E6D" w:rsidRDefault="003C1828" w:rsidP="00B96D4A">
      <w:r>
        <w:t>- Example: An API that handles user registration and payment simultaneously.</w:t>
      </w:r>
    </w:p>
    <w:p w14:paraId="02EB378F" w14:textId="77777777" w:rsidR="00521E6D" w:rsidRDefault="00521E6D" w:rsidP="00B96D4A"/>
    <w:p w14:paraId="3D460186" w14:textId="77777777" w:rsidR="00521E6D" w:rsidRDefault="003C1828" w:rsidP="00B96D4A">
      <w:r>
        <w:t>---</w:t>
      </w:r>
    </w:p>
    <w:p w14:paraId="6A05A809" w14:textId="77777777" w:rsidR="00521E6D" w:rsidRDefault="00521E6D" w:rsidP="00B96D4A"/>
    <w:p w14:paraId="3C8573F4" w14:textId="77777777" w:rsidR="00521E6D" w:rsidRDefault="003C1828" w:rsidP="00B96D4A">
      <w:pPr>
        <w:pStyle w:val="Heading2"/>
        <w:spacing w:before="0"/>
      </w:pPr>
      <w:r>
        <w:lastRenderedPageBreak/>
        <w:t>Why We Mostly Use REST API Rather Than SOAP</w:t>
      </w:r>
    </w:p>
    <w:p w14:paraId="23C4035B" w14:textId="77777777" w:rsidR="0049671E" w:rsidRPr="0049671E" w:rsidRDefault="0049671E" w:rsidP="0049671E"/>
    <w:p w14:paraId="798859CE" w14:textId="77777777" w:rsidR="00521E6D" w:rsidRDefault="003C1828" w:rsidP="00B96D4A">
      <w:r>
        <w:t>1. **</w:t>
      </w:r>
      <w:proofErr w:type="gramStart"/>
      <w:r>
        <w:t>Simplicity:*</w:t>
      </w:r>
      <w:proofErr w:type="gramEnd"/>
      <w:r>
        <w:t>* REST uses standard HTTP methods (GET, POST, PUT, DELETE), making it easier to implement.</w:t>
      </w:r>
    </w:p>
    <w:p w14:paraId="7AF6D2D0" w14:textId="77777777" w:rsidR="00521E6D" w:rsidRDefault="003C1828" w:rsidP="00B96D4A">
      <w:r>
        <w:t>2. **</w:t>
      </w:r>
      <w:proofErr w:type="gramStart"/>
      <w:r>
        <w:t>Scalability:*</w:t>
      </w:r>
      <w:proofErr w:type="gramEnd"/>
      <w:r>
        <w:t>* REST APIs are stateless, which helps in scaling the application.</w:t>
      </w:r>
    </w:p>
    <w:p w14:paraId="7714C04D" w14:textId="77777777" w:rsidR="00521E6D" w:rsidRDefault="003C1828" w:rsidP="00B96D4A">
      <w:r>
        <w:t>3. **</w:t>
      </w:r>
      <w:proofErr w:type="gramStart"/>
      <w:r>
        <w:t>Flexibility:*</w:t>
      </w:r>
      <w:proofErr w:type="gramEnd"/>
      <w:r>
        <w:t>* REST supports multiple formats like JSON, XML, and HTML, while SOAP only uses XML.</w:t>
      </w:r>
    </w:p>
    <w:p w14:paraId="68FC88FA" w14:textId="77777777" w:rsidR="00521E6D" w:rsidRDefault="003C1828" w:rsidP="00B96D4A">
      <w:r>
        <w:t>4. **</w:t>
      </w:r>
      <w:proofErr w:type="gramStart"/>
      <w:r>
        <w:t>Performance:*</w:t>
      </w:r>
      <w:proofErr w:type="gramEnd"/>
      <w:r>
        <w:t>* REST APIs are lightweight and faster compared to SOAP.</w:t>
      </w:r>
    </w:p>
    <w:p w14:paraId="5A39BBE3" w14:textId="77777777" w:rsidR="00521E6D" w:rsidRDefault="00521E6D" w:rsidP="00B96D4A"/>
    <w:p w14:paraId="45418535" w14:textId="77777777" w:rsidR="00521E6D" w:rsidRDefault="003C1828" w:rsidP="00B96D4A">
      <w:pPr>
        <w:pStyle w:val="Heading2"/>
        <w:spacing w:before="0"/>
      </w:pPr>
      <w:r>
        <w:t>Types of API Requests</w:t>
      </w:r>
    </w:p>
    <w:p w14:paraId="13451198" w14:textId="77777777" w:rsidR="00521E6D" w:rsidRDefault="003C1828" w:rsidP="00B96D4A">
      <w:r>
        <w:t>1. **</w:t>
      </w:r>
      <w:proofErr w:type="gramStart"/>
      <w:r>
        <w:t>GET:*</w:t>
      </w:r>
      <w:proofErr w:type="gramEnd"/>
      <w:r>
        <w:t>* Retrieve data from the server.</w:t>
      </w:r>
    </w:p>
    <w:p w14:paraId="3B80B65A" w14:textId="77777777" w:rsidR="00521E6D" w:rsidRDefault="003C1828" w:rsidP="00B96D4A">
      <w:r>
        <w:t>- Example: Fetching user details.</w:t>
      </w:r>
    </w:p>
    <w:p w14:paraId="7184014A" w14:textId="77777777" w:rsidR="00521E6D" w:rsidRDefault="003C1828" w:rsidP="00B96D4A">
      <w:r>
        <w:t>2. **</w:t>
      </w:r>
      <w:proofErr w:type="gramStart"/>
      <w:r>
        <w:t>POST:*</w:t>
      </w:r>
      <w:proofErr w:type="gramEnd"/>
      <w:r>
        <w:t>* Send data to the server to create a resource.</w:t>
      </w:r>
    </w:p>
    <w:p w14:paraId="793B893F" w14:textId="77777777" w:rsidR="00521E6D" w:rsidRDefault="003C1828" w:rsidP="00B96D4A">
      <w:r>
        <w:t>- Example: Creating a new user.</w:t>
      </w:r>
    </w:p>
    <w:p w14:paraId="74B4F3CC" w14:textId="77777777" w:rsidR="00521E6D" w:rsidRDefault="003C1828" w:rsidP="00B96D4A">
      <w:r>
        <w:t>3. **</w:t>
      </w:r>
      <w:proofErr w:type="gramStart"/>
      <w:r>
        <w:t>PUT:*</w:t>
      </w:r>
      <w:proofErr w:type="gramEnd"/>
      <w:r>
        <w:t>* Update an existing resource.</w:t>
      </w:r>
    </w:p>
    <w:p w14:paraId="47586913" w14:textId="77777777" w:rsidR="00521E6D" w:rsidRDefault="003C1828" w:rsidP="00B96D4A">
      <w:r>
        <w:t>- Example: Modifying user details.</w:t>
      </w:r>
    </w:p>
    <w:p w14:paraId="36C654EE" w14:textId="77777777" w:rsidR="00521E6D" w:rsidRDefault="003C1828" w:rsidP="00B96D4A">
      <w:r>
        <w:t>4. **</w:t>
      </w:r>
      <w:proofErr w:type="gramStart"/>
      <w:r>
        <w:t>DELETE:*</w:t>
      </w:r>
      <w:proofErr w:type="gramEnd"/>
      <w:r>
        <w:t>* Remove a resource from the server.</w:t>
      </w:r>
    </w:p>
    <w:p w14:paraId="04B6F68A" w14:textId="77777777" w:rsidR="00521E6D" w:rsidRDefault="003C1828" w:rsidP="00B96D4A">
      <w:r>
        <w:t>- Example: Deleting a user account.</w:t>
      </w:r>
    </w:p>
    <w:p w14:paraId="07B928AD" w14:textId="77777777" w:rsidR="00521E6D" w:rsidRDefault="003C1828" w:rsidP="00B96D4A">
      <w:r>
        <w:t>5. **</w:t>
      </w:r>
      <w:proofErr w:type="gramStart"/>
      <w:r>
        <w:t>PATCH:*</w:t>
      </w:r>
      <w:proofErr w:type="gramEnd"/>
      <w:r>
        <w:t>* Partially update a resource.</w:t>
      </w:r>
    </w:p>
    <w:p w14:paraId="22B3C3A2" w14:textId="77777777" w:rsidR="00521E6D" w:rsidRDefault="003C1828" w:rsidP="00B96D4A">
      <w:r>
        <w:t>- Example: Updating a user’s email.</w:t>
      </w:r>
    </w:p>
    <w:p w14:paraId="41C8F396" w14:textId="77777777" w:rsidR="00521E6D" w:rsidRDefault="00521E6D" w:rsidP="00B96D4A"/>
    <w:p w14:paraId="36C944E9" w14:textId="77777777" w:rsidR="00521E6D" w:rsidRDefault="003C1828" w:rsidP="00B96D4A">
      <w:pPr>
        <w:pStyle w:val="Heading2"/>
        <w:spacing w:before="0"/>
      </w:pPr>
      <w:r>
        <w:t>HTTP Response Codes</w:t>
      </w:r>
    </w:p>
    <w:p w14:paraId="12DAFB07" w14:textId="77777777" w:rsidR="00521E6D" w:rsidRDefault="003C1828" w:rsidP="00B96D4A">
      <w:r>
        <w:t xml:space="preserve">1. **2xx </w:t>
      </w:r>
      <w:proofErr w:type="gramStart"/>
      <w:r>
        <w:t>Success:*</w:t>
      </w:r>
      <w:proofErr w:type="gramEnd"/>
      <w:r>
        <w:t>* Indicates successful requests.</w:t>
      </w:r>
    </w:p>
    <w:p w14:paraId="53C6B28B" w14:textId="77777777" w:rsidR="00521E6D" w:rsidRDefault="003C1828" w:rsidP="00B96D4A">
      <w:r>
        <w:t>- Example: 200 OK, 201 Created.</w:t>
      </w:r>
    </w:p>
    <w:p w14:paraId="78ECB216" w14:textId="77777777" w:rsidR="00521E6D" w:rsidRDefault="003C1828" w:rsidP="00B96D4A">
      <w:r>
        <w:t xml:space="preserve">2. **3xx </w:t>
      </w:r>
      <w:proofErr w:type="gramStart"/>
      <w:r>
        <w:t>Redirection:*</w:t>
      </w:r>
      <w:proofErr w:type="gramEnd"/>
      <w:r>
        <w:t>* Indicates the client must perform additional actions.</w:t>
      </w:r>
    </w:p>
    <w:p w14:paraId="10D15720" w14:textId="77777777" w:rsidR="00521E6D" w:rsidRDefault="003C1828" w:rsidP="00B96D4A">
      <w:r>
        <w:t>- Example: 301 Moved Permanently.</w:t>
      </w:r>
    </w:p>
    <w:p w14:paraId="518CF4EE" w14:textId="77777777" w:rsidR="00521E6D" w:rsidRDefault="003C1828" w:rsidP="00B96D4A">
      <w:r>
        <w:t xml:space="preserve">3. **4xx Client </w:t>
      </w:r>
      <w:proofErr w:type="gramStart"/>
      <w:r>
        <w:t>Errors:*</w:t>
      </w:r>
      <w:proofErr w:type="gramEnd"/>
      <w:r>
        <w:t>* Indicates an error on the client side.</w:t>
      </w:r>
    </w:p>
    <w:p w14:paraId="74FF5F8F" w14:textId="77777777" w:rsidR="00521E6D" w:rsidRDefault="003C1828" w:rsidP="00B96D4A">
      <w:r>
        <w:t>- Example: 400 Bad Request, 404 Not Found.</w:t>
      </w:r>
    </w:p>
    <w:p w14:paraId="522E4F3A" w14:textId="77777777" w:rsidR="00521E6D" w:rsidRDefault="003C1828" w:rsidP="00B96D4A">
      <w:r>
        <w:lastRenderedPageBreak/>
        <w:t xml:space="preserve">4. **5xx Server </w:t>
      </w:r>
      <w:proofErr w:type="gramStart"/>
      <w:r>
        <w:t>Errors:*</w:t>
      </w:r>
      <w:proofErr w:type="gramEnd"/>
      <w:r>
        <w:t>* Indicates issues on the server side.</w:t>
      </w:r>
    </w:p>
    <w:p w14:paraId="37A909BC" w14:textId="77777777" w:rsidR="00521E6D" w:rsidRDefault="003C1828" w:rsidP="00B96D4A">
      <w:r>
        <w:t>- Example: 500 Internal Server Error.</w:t>
      </w:r>
    </w:p>
    <w:p w14:paraId="72A3D3EC" w14:textId="77777777" w:rsidR="00521E6D" w:rsidRDefault="00521E6D" w:rsidP="00B96D4A"/>
    <w:p w14:paraId="39EAD345" w14:textId="77777777" w:rsidR="001D7A8E" w:rsidRPr="001D7A8E" w:rsidRDefault="001D7A8E" w:rsidP="001D7A8E">
      <w:pPr>
        <w:rPr>
          <w:rFonts w:asciiTheme="majorHAnsi" w:eastAsiaTheme="majorEastAsia" w:hAnsiTheme="majorHAnsi" w:cstheme="majorBidi"/>
          <w:b/>
          <w:bCs/>
          <w:color w:val="4F81BD" w:themeColor="accent1"/>
          <w:sz w:val="26"/>
          <w:szCs w:val="26"/>
        </w:rPr>
      </w:pPr>
      <w:r w:rsidRPr="001D7A8E">
        <w:rPr>
          <w:rFonts w:asciiTheme="majorHAnsi" w:eastAsiaTheme="majorEastAsia" w:hAnsiTheme="majorHAnsi" w:cstheme="majorBidi"/>
          <w:b/>
          <w:bCs/>
          <w:color w:val="4F81BD" w:themeColor="accent1"/>
          <w:sz w:val="26"/>
          <w:szCs w:val="26"/>
        </w:rPr>
        <w:t>Definition of Authorization in Postman</w:t>
      </w:r>
    </w:p>
    <w:p w14:paraId="00B7C7A6" w14:textId="77777777" w:rsidR="001D7A8E" w:rsidRPr="001D7A8E" w:rsidRDefault="001D7A8E" w:rsidP="00923A76">
      <w:r w:rsidRPr="001D7A8E">
        <w:t>Authorization in Postman refers to the process of verifying the identity of a user or client before allowing access to a resource, API, or system. It ensures that only authenticated and authorized users can interact with an API.</w:t>
      </w:r>
    </w:p>
    <w:p w14:paraId="2572ED05" w14:textId="77777777" w:rsidR="001D7A8E" w:rsidRPr="001D7A8E" w:rsidRDefault="001D7A8E" w:rsidP="00923A76">
      <w:r w:rsidRPr="001D7A8E">
        <w:pict w14:anchorId="38C00775">
          <v:rect id="_x0000_i1103" style="width:0;height:1.5pt" o:hralign="center" o:hrstd="t" o:hr="t" fillcolor="#a0a0a0" stroked="f"/>
        </w:pict>
      </w:r>
    </w:p>
    <w:p w14:paraId="44FB97C2" w14:textId="77777777" w:rsidR="001D7A8E" w:rsidRPr="001D7A8E" w:rsidRDefault="001D7A8E" w:rsidP="00923A76">
      <w:r w:rsidRPr="001D7A8E">
        <w:t>Types of Authorization in Postman</w:t>
      </w:r>
    </w:p>
    <w:p w14:paraId="02F9C2A3" w14:textId="77777777" w:rsidR="001D7A8E" w:rsidRPr="001D7A8E" w:rsidRDefault="001D7A8E" w:rsidP="00923A76">
      <w:r w:rsidRPr="001D7A8E">
        <w:t>Postman supports multiple types of authorization methods:</w:t>
      </w:r>
    </w:p>
    <w:p w14:paraId="42AC9838" w14:textId="77777777" w:rsidR="001D7A8E" w:rsidRPr="001D7A8E" w:rsidRDefault="001D7A8E" w:rsidP="00923A76">
      <w:r w:rsidRPr="001D7A8E">
        <w:t>No Auth – No authentication is required.</w:t>
      </w:r>
    </w:p>
    <w:p w14:paraId="72586E3D" w14:textId="77777777" w:rsidR="001D7A8E" w:rsidRPr="001D7A8E" w:rsidRDefault="001D7A8E" w:rsidP="00923A76">
      <w:r w:rsidRPr="001D7A8E">
        <w:t>API Key – A unique key passed in the request header or query parameter.</w:t>
      </w:r>
    </w:p>
    <w:p w14:paraId="458A1F75" w14:textId="77777777" w:rsidR="001D7A8E" w:rsidRPr="001D7A8E" w:rsidRDefault="001D7A8E" w:rsidP="00923A76">
      <w:r w:rsidRPr="001D7A8E">
        <w:t>Bearer Token – A token used to access protected resources.</w:t>
      </w:r>
    </w:p>
    <w:p w14:paraId="5EE5AABC" w14:textId="77777777" w:rsidR="001D7A8E" w:rsidRPr="001D7A8E" w:rsidRDefault="001D7A8E" w:rsidP="00923A76">
      <w:r w:rsidRPr="001D7A8E">
        <w:t>Basic Auth – Uses a username and password encoded in Base64.</w:t>
      </w:r>
    </w:p>
    <w:p w14:paraId="2BD3E955" w14:textId="77777777" w:rsidR="001D7A8E" w:rsidRPr="001D7A8E" w:rsidRDefault="001D7A8E" w:rsidP="00923A76">
      <w:r w:rsidRPr="001D7A8E">
        <w:t>Digest Auth – A more secure version of Basic Auth, using encryption.</w:t>
      </w:r>
    </w:p>
    <w:p w14:paraId="7BAB1F18" w14:textId="77777777" w:rsidR="001D7A8E" w:rsidRPr="001D7A8E" w:rsidRDefault="001D7A8E" w:rsidP="00923A76">
      <w:r w:rsidRPr="001D7A8E">
        <w:t>OAuth 1.0 &amp; 2.0 – A widely used authorization method for web applications.</w:t>
      </w:r>
    </w:p>
    <w:p w14:paraId="6ED4C4EA" w14:textId="77777777" w:rsidR="001D7A8E" w:rsidRPr="001D7A8E" w:rsidRDefault="001D7A8E" w:rsidP="00923A76">
      <w:r w:rsidRPr="001D7A8E">
        <w:t>Hawk Authentication – A cryptographic authentication scheme.</w:t>
      </w:r>
    </w:p>
    <w:p w14:paraId="7393461B" w14:textId="77777777" w:rsidR="001D7A8E" w:rsidRPr="001D7A8E" w:rsidRDefault="001D7A8E" w:rsidP="00923A76">
      <w:r w:rsidRPr="001D7A8E">
        <w:t>AWS Signature – Used for authentication with AWS APIs.</w:t>
      </w:r>
    </w:p>
    <w:p w14:paraId="73F578CF" w14:textId="77777777" w:rsidR="001D7A8E" w:rsidRPr="001D7A8E" w:rsidRDefault="001D7A8E" w:rsidP="00923A76">
      <w:r w:rsidRPr="001D7A8E">
        <w:t>NTLM Authentication – Used in Microsoft environments.</w:t>
      </w:r>
    </w:p>
    <w:p w14:paraId="0D0B940D" w14:textId="77777777" w:rsidR="00571075" w:rsidRDefault="00571075" w:rsidP="00B96D4A"/>
    <w:p w14:paraId="6601A957" w14:textId="77777777" w:rsidR="00521E6D" w:rsidRDefault="003C1828" w:rsidP="00B96D4A">
      <w:pPr>
        <w:pStyle w:val="Heading2"/>
        <w:spacing w:before="0"/>
      </w:pPr>
      <w:r>
        <w:t>Benefits of POSTMAN and Why We Use It</w:t>
      </w:r>
    </w:p>
    <w:p w14:paraId="05E1E3C7" w14:textId="77777777" w:rsidR="00521E6D" w:rsidRDefault="003C1828" w:rsidP="00B96D4A">
      <w:r>
        <w:t xml:space="preserve">1. **User-Friendly </w:t>
      </w:r>
      <w:proofErr w:type="gramStart"/>
      <w:r>
        <w:t>Interface:*</w:t>
      </w:r>
      <w:proofErr w:type="gramEnd"/>
      <w:r>
        <w:t>* Simplifies API testing.</w:t>
      </w:r>
    </w:p>
    <w:p w14:paraId="59DD9D2B" w14:textId="77777777" w:rsidR="00521E6D" w:rsidRDefault="003C1828" w:rsidP="00B96D4A">
      <w:r>
        <w:t>2. **</w:t>
      </w:r>
      <w:proofErr w:type="gramStart"/>
      <w:r>
        <w:t>Automation:*</w:t>
      </w:r>
      <w:proofErr w:type="gramEnd"/>
      <w:r>
        <w:t>* Supports creating test scripts and running them automatically.</w:t>
      </w:r>
    </w:p>
    <w:p w14:paraId="494F4C71" w14:textId="77777777" w:rsidR="00521E6D" w:rsidRDefault="003C1828" w:rsidP="00B96D4A">
      <w:r>
        <w:t>3. **</w:t>
      </w:r>
      <w:proofErr w:type="gramStart"/>
      <w:r>
        <w:t>Collaboration:*</w:t>
      </w:r>
      <w:proofErr w:type="gramEnd"/>
      <w:r>
        <w:t>* Enables team collaboration by sharing collections.</w:t>
      </w:r>
    </w:p>
    <w:p w14:paraId="6F8C8401" w14:textId="77777777" w:rsidR="00521E6D" w:rsidRDefault="003C1828" w:rsidP="00B96D4A">
      <w:r>
        <w:t xml:space="preserve">4. **Environment </w:t>
      </w:r>
      <w:proofErr w:type="gramStart"/>
      <w:r>
        <w:t>Variables:*</w:t>
      </w:r>
      <w:proofErr w:type="gramEnd"/>
      <w:r>
        <w:t>* Simplifies testing by storing configurations.</w:t>
      </w:r>
    </w:p>
    <w:p w14:paraId="6489C2D8" w14:textId="77777777" w:rsidR="00521E6D" w:rsidRDefault="003C1828" w:rsidP="00B96D4A">
      <w:r>
        <w:t xml:space="preserve">5. **Pre-Request </w:t>
      </w:r>
      <w:proofErr w:type="gramStart"/>
      <w:r>
        <w:t>Scripts:*</w:t>
      </w:r>
      <w:proofErr w:type="gramEnd"/>
      <w:r>
        <w:t>* Allows execution of scripts before sending requests.</w:t>
      </w:r>
    </w:p>
    <w:p w14:paraId="6C7D29E3" w14:textId="77777777" w:rsidR="00521E6D" w:rsidRDefault="003C1828" w:rsidP="00B96D4A">
      <w:r>
        <w:t xml:space="preserve">6. **Mock </w:t>
      </w:r>
      <w:proofErr w:type="gramStart"/>
      <w:r>
        <w:t>Servers:*</w:t>
      </w:r>
      <w:proofErr w:type="gramEnd"/>
      <w:r>
        <w:t>* Create mock APIs for testing purposes.</w:t>
      </w:r>
    </w:p>
    <w:p w14:paraId="06CBB941" w14:textId="77777777" w:rsidR="00521E6D" w:rsidRDefault="003C1828" w:rsidP="00B96D4A">
      <w:r>
        <w:lastRenderedPageBreak/>
        <w:t xml:space="preserve">7. **Testing </w:t>
      </w:r>
      <w:proofErr w:type="gramStart"/>
      <w:r>
        <w:t>Automation:*</w:t>
      </w:r>
      <w:proofErr w:type="gramEnd"/>
      <w:r>
        <w:t>* Integration with CI/CD tools like Jenkins.</w:t>
      </w:r>
    </w:p>
    <w:p w14:paraId="7573632E" w14:textId="77777777" w:rsidR="00521E6D" w:rsidRDefault="003C1828" w:rsidP="00B96D4A">
      <w:r>
        <w:t xml:space="preserve">8. **Performance </w:t>
      </w:r>
      <w:proofErr w:type="gramStart"/>
      <w:r>
        <w:t>Testing:*</w:t>
      </w:r>
      <w:proofErr w:type="gramEnd"/>
      <w:r>
        <w:t>* Perform load testing to check API efficiency.</w:t>
      </w:r>
    </w:p>
    <w:p w14:paraId="4E411C5B" w14:textId="77777777" w:rsidR="00F96D68" w:rsidRDefault="00F96D68" w:rsidP="00B96D4A"/>
    <w:p w14:paraId="7A953085" w14:textId="77777777" w:rsidR="00F96D68" w:rsidRPr="005F473C" w:rsidRDefault="00F96D68" w:rsidP="00F96D68">
      <w:pPr>
        <w:rPr>
          <w:rFonts w:asciiTheme="majorHAnsi" w:eastAsiaTheme="majorEastAsia" w:hAnsiTheme="majorHAnsi" w:cstheme="majorBidi"/>
          <w:b/>
          <w:bCs/>
          <w:color w:val="4F81BD" w:themeColor="accent1"/>
          <w:sz w:val="26"/>
          <w:szCs w:val="26"/>
        </w:rPr>
      </w:pPr>
      <w:r w:rsidRPr="005F473C">
        <w:rPr>
          <w:rFonts w:asciiTheme="majorHAnsi" w:eastAsiaTheme="majorEastAsia" w:hAnsiTheme="majorHAnsi" w:cstheme="majorBidi"/>
          <w:b/>
          <w:bCs/>
          <w:color w:val="4F81BD" w:themeColor="accent1"/>
          <w:sz w:val="26"/>
          <w:szCs w:val="26"/>
        </w:rPr>
        <w:t>Here’s a step-by-step guide on how to install Postman with official download links:</w:t>
      </w:r>
    </w:p>
    <w:p w14:paraId="48735AB2" w14:textId="77777777" w:rsidR="00F96D68" w:rsidRDefault="00F96D68" w:rsidP="00F96D68"/>
    <w:p w14:paraId="0C6B4C96" w14:textId="77777777" w:rsidR="00F96D68" w:rsidRPr="00F96D68" w:rsidRDefault="00F96D68" w:rsidP="00F96D68">
      <w:pPr>
        <w:rPr>
          <w:b/>
          <w:bCs/>
        </w:rPr>
      </w:pPr>
      <w:r w:rsidRPr="00F96D68">
        <w:rPr>
          <w:b/>
          <w:bCs/>
        </w:rPr>
        <w:t>Step 1: Download Postman</w:t>
      </w:r>
    </w:p>
    <w:p w14:paraId="0B65DBE1" w14:textId="77777777" w:rsidR="00F96D68" w:rsidRDefault="00F96D68" w:rsidP="00F96D68">
      <w:r>
        <w:t>Visit the official Postman website:</w:t>
      </w:r>
    </w:p>
    <w:p w14:paraId="5DB101DB" w14:textId="7DA23AE4" w:rsidR="00F96D68" w:rsidRDefault="00F96D68" w:rsidP="00F96D68">
      <w:r>
        <w:t xml:space="preserve"> https://www.postman.com/downloads/</w:t>
      </w:r>
    </w:p>
    <w:p w14:paraId="6AA11475" w14:textId="77777777" w:rsidR="00F96D68" w:rsidRDefault="00F96D68" w:rsidP="00F96D68">
      <w:r>
        <w:t>Click on Download for your operating system (Windows, macOS, or Linux).</w:t>
      </w:r>
    </w:p>
    <w:p w14:paraId="409ACDE8" w14:textId="77777777" w:rsidR="00F96D68" w:rsidRPr="00F96D68" w:rsidRDefault="00F96D68" w:rsidP="00F96D68">
      <w:pPr>
        <w:rPr>
          <w:b/>
          <w:bCs/>
        </w:rPr>
      </w:pPr>
      <w:r w:rsidRPr="00F96D68">
        <w:rPr>
          <w:b/>
          <w:bCs/>
        </w:rPr>
        <w:t>Step 2: Install Postman (Windows)</w:t>
      </w:r>
    </w:p>
    <w:p w14:paraId="0DDA0B5C" w14:textId="77777777" w:rsidR="00F96D68" w:rsidRDefault="00F96D68" w:rsidP="00F96D68">
      <w:r>
        <w:t>After downloading the .exe file, double-click it to start installation.</w:t>
      </w:r>
    </w:p>
    <w:p w14:paraId="00F2863E" w14:textId="77777777" w:rsidR="00F96D68" w:rsidRDefault="00F96D68" w:rsidP="00F96D68">
      <w:r>
        <w:t>Follow the on-screen instructions.</w:t>
      </w:r>
    </w:p>
    <w:p w14:paraId="7314A660" w14:textId="77777777" w:rsidR="00F96D68" w:rsidRDefault="00F96D68" w:rsidP="00F96D68">
      <w:r>
        <w:t>Once installed, launch Postman.</w:t>
      </w:r>
    </w:p>
    <w:p w14:paraId="7A3FB75F" w14:textId="77777777" w:rsidR="00F96D68" w:rsidRPr="00F96D68" w:rsidRDefault="00F96D68" w:rsidP="00F96D68">
      <w:pPr>
        <w:rPr>
          <w:b/>
          <w:bCs/>
        </w:rPr>
      </w:pPr>
      <w:r w:rsidRPr="00F96D68">
        <w:rPr>
          <w:b/>
          <w:bCs/>
        </w:rPr>
        <w:t>Step 3: Install Postman (Mac)</w:t>
      </w:r>
    </w:p>
    <w:p w14:paraId="796A9EAF" w14:textId="77777777" w:rsidR="00F96D68" w:rsidRDefault="00F96D68" w:rsidP="00F96D68">
      <w:r>
        <w:t>Open the .dmg file you downloaded.</w:t>
      </w:r>
    </w:p>
    <w:p w14:paraId="0A56A46D" w14:textId="77777777" w:rsidR="00F96D68" w:rsidRDefault="00F96D68" w:rsidP="00F96D68">
      <w:r>
        <w:t>Drag and drop the Postman app into the Applications folder.</w:t>
      </w:r>
    </w:p>
    <w:p w14:paraId="38EE9F06" w14:textId="77777777" w:rsidR="00F96D68" w:rsidRDefault="00F96D68" w:rsidP="00F96D68">
      <w:r>
        <w:t>Open Postman from Launchpad or Finder.</w:t>
      </w:r>
    </w:p>
    <w:p w14:paraId="35577036" w14:textId="77777777" w:rsidR="00F96D68" w:rsidRPr="00F96D68" w:rsidRDefault="00F96D68" w:rsidP="00F96D68">
      <w:pPr>
        <w:rPr>
          <w:b/>
          <w:bCs/>
        </w:rPr>
      </w:pPr>
      <w:r w:rsidRPr="00F96D68">
        <w:rPr>
          <w:b/>
          <w:bCs/>
        </w:rPr>
        <w:t>Step 4: Install Postman (Linux)</w:t>
      </w:r>
    </w:p>
    <w:p w14:paraId="7678A8F2" w14:textId="77777777" w:rsidR="00F96D68" w:rsidRPr="00F96D68" w:rsidRDefault="00F96D68" w:rsidP="00F96D68">
      <w:pPr>
        <w:rPr>
          <w:b/>
          <w:bCs/>
        </w:rPr>
      </w:pPr>
      <w:r w:rsidRPr="00F96D68">
        <w:rPr>
          <w:b/>
          <w:bCs/>
        </w:rPr>
        <w:t>Download the tar.gz file.</w:t>
      </w:r>
    </w:p>
    <w:p w14:paraId="0DF64A3F" w14:textId="77777777" w:rsidR="00F96D68" w:rsidRPr="00F96D68" w:rsidRDefault="00F96D68" w:rsidP="00F96D68">
      <w:pPr>
        <w:rPr>
          <w:b/>
          <w:bCs/>
        </w:rPr>
      </w:pPr>
      <w:r w:rsidRPr="00F96D68">
        <w:rPr>
          <w:b/>
          <w:bCs/>
        </w:rPr>
        <w:t>Extract the files using:</w:t>
      </w:r>
    </w:p>
    <w:p w14:paraId="008BE191" w14:textId="14718B6B" w:rsidR="00F96D68" w:rsidRDefault="00F96D68" w:rsidP="00F96D68">
      <w:r>
        <w:t xml:space="preserve">    </w:t>
      </w:r>
      <w:r w:rsidRPr="00F96D68">
        <w:t>tar -</w:t>
      </w:r>
      <w:proofErr w:type="spellStart"/>
      <w:r w:rsidRPr="00F96D68">
        <w:t>xvzf</w:t>
      </w:r>
      <w:proofErr w:type="spellEnd"/>
      <w:r w:rsidRPr="00F96D68">
        <w:t xml:space="preserve"> Postman-linux-x64.tar.gz</w:t>
      </w:r>
    </w:p>
    <w:p w14:paraId="7FEF9ADA" w14:textId="3AF5BE22" w:rsidR="00F96D68" w:rsidRPr="00F96D68" w:rsidRDefault="00F96D68" w:rsidP="00F96D68">
      <w:pPr>
        <w:rPr>
          <w:b/>
          <w:bCs/>
        </w:rPr>
      </w:pPr>
      <w:r w:rsidRPr="00F96D68">
        <w:rPr>
          <w:b/>
          <w:bCs/>
        </w:rPr>
        <w:t>Move it to the /opt directory:</w:t>
      </w:r>
    </w:p>
    <w:p w14:paraId="78627D78" w14:textId="77777777" w:rsidR="00F96D68" w:rsidRDefault="00F96D68" w:rsidP="00F96D68">
      <w:proofErr w:type="spellStart"/>
      <w:r w:rsidRPr="00F96D68">
        <w:t>sudo</w:t>
      </w:r>
      <w:proofErr w:type="spellEnd"/>
      <w:r w:rsidRPr="00F96D68">
        <w:t xml:space="preserve"> mv Postman /opt/</w:t>
      </w:r>
    </w:p>
    <w:p w14:paraId="7F0B4515" w14:textId="021846D8" w:rsidR="00F96D68" w:rsidRPr="00F96D68" w:rsidRDefault="00F96D68" w:rsidP="00F96D68">
      <w:pPr>
        <w:rPr>
          <w:b/>
          <w:bCs/>
        </w:rPr>
      </w:pPr>
      <w:r w:rsidRPr="00F96D68">
        <w:rPr>
          <w:b/>
          <w:bCs/>
        </w:rPr>
        <w:t xml:space="preserve">Create a </w:t>
      </w:r>
      <w:proofErr w:type="spellStart"/>
      <w:r w:rsidRPr="00F96D68">
        <w:rPr>
          <w:b/>
          <w:bCs/>
        </w:rPr>
        <w:t>symlink</w:t>
      </w:r>
      <w:proofErr w:type="spellEnd"/>
      <w:r w:rsidRPr="00F96D68">
        <w:rPr>
          <w:b/>
          <w:bCs/>
        </w:rPr>
        <w:t xml:space="preserve"> for easy access:</w:t>
      </w:r>
    </w:p>
    <w:p w14:paraId="28A041B3" w14:textId="77777777" w:rsidR="00F96D68" w:rsidRDefault="00F96D68" w:rsidP="00F96D68">
      <w:proofErr w:type="spellStart"/>
      <w:r w:rsidRPr="00F96D68">
        <w:t>sudo</w:t>
      </w:r>
      <w:proofErr w:type="spellEnd"/>
      <w:r w:rsidRPr="00F96D68">
        <w:t xml:space="preserve"> ln -s /opt/Postman/Postman /</w:t>
      </w:r>
      <w:proofErr w:type="spellStart"/>
      <w:r w:rsidRPr="00F96D68">
        <w:t>usr</w:t>
      </w:r>
      <w:proofErr w:type="spellEnd"/>
      <w:r w:rsidRPr="00F96D68">
        <w:t>/bin/postman</w:t>
      </w:r>
    </w:p>
    <w:p w14:paraId="260B3E62" w14:textId="270542C0" w:rsidR="00F96D68" w:rsidRPr="00F96D68" w:rsidRDefault="00F96D68" w:rsidP="00F96D68">
      <w:pPr>
        <w:rPr>
          <w:b/>
          <w:bCs/>
        </w:rPr>
      </w:pPr>
      <w:r w:rsidRPr="00F96D68">
        <w:rPr>
          <w:b/>
          <w:bCs/>
        </w:rPr>
        <w:lastRenderedPageBreak/>
        <w:t>Launch Postman by typing postman in the terminal.</w:t>
      </w:r>
    </w:p>
    <w:p w14:paraId="1864F4B2" w14:textId="77777777" w:rsidR="00F96D68" w:rsidRDefault="00F96D68" w:rsidP="00F96D68">
      <w:r>
        <w:t>Step 5: Sign Up and Start Using Postman</w:t>
      </w:r>
    </w:p>
    <w:p w14:paraId="740C0D64" w14:textId="77777777" w:rsidR="00F96D68" w:rsidRDefault="00F96D68" w:rsidP="00F96D68">
      <w:r>
        <w:t>Open Postman and sign up or log in with your account.</w:t>
      </w:r>
    </w:p>
    <w:p w14:paraId="46F628C4" w14:textId="0D6AAAC8" w:rsidR="00F96D68" w:rsidRDefault="00F96D68" w:rsidP="00F96D68">
      <w:r>
        <w:t>Start creating API requests and testing APIs!</w:t>
      </w:r>
    </w:p>
    <w:p w14:paraId="0E27B00A" w14:textId="77777777" w:rsidR="00F31BD1" w:rsidRDefault="00F31BD1" w:rsidP="00B96D4A"/>
    <w:p w14:paraId="60797577" w14:textId="77777777" w:rsidR="00F31BD1" w:rsidRDefault="00F31BD1" w:rsidP="00F31BD1">
      <w:pPr>
        <w:pStyle w:val="Heading1"/>
        <w:spacing w:before="0"/>
        <w:jc w:val="center"/>
      </w:pPr>
      <w:r>
        <w:t>Postman Pre-request &amp; Post-response Scripts Guide</w:t>
      </w:r>
    </w:p>
    <w:p w14:paraId="424B859B" w14:textId="77777777" w:rsidR="005F473C" w:rsidRPr="005F473C" w:rsidRDefault="005F473C" w:rsidP="005F473C"/>
    <w:p w14:paraId="5982BF85" w14:textId="77777777" w:rsidR="00F31BD1" w:rsidRDefault="00F31BD1" w:rsidP="00F31BD1">
      <w:pPr>
        <w:pStyle w:val="Heading2"/>
        <w:spacing w:before="0"/>
      </w:pPr>
      <w:r>
        <w:t>1. Pre-request Scripts</w:t>
      </w:r>
    </w:p>
    <w:p w14:paraId="6B9E8CE1" w14:textId="77777777" w:rsidR="00F31BD1" w:rsidRDefault="00F31BD1" w:rsidP="00F31BD1">
      <w:pPr>
        <w:pStyle w:val="NormalWeb"/>
        <w:spacing w:before="0" w:beforeAutospacing="0"/>
      </w:pPr>
      <w:r>
        <w:t>Pre-request scripts in Postman are scripts that run before the request is sent. They are commonly used for:</w:t>
      </w:r>
    </w:p>
    <w:p w14:paraId="2EEA0EDA" w14:textId="77777777" w:rsidR="00F31BD1" w:rsidRDefault="00F31BD1" w:rsidP="00F31BD1">
      <w:pPr>
        <w:numPr>
          <w:ilvl w:val="0"/>
          <w:numId w:val="10"/>
        </w:numPr>
        <w:spacing w:after="100" w:afterAutospacing="1" w:line="240" w:lineRule="auto"/>
      </w:pPr>
      <w:r>
        <w:t>Setting up authentication (generating tokens)</w:t>
      </w:r>
    </w:p>
    <w:p w14:paraId="68FAF0C1" w14:textId="77777777" w:rsidR="00F31BD1" w:rsidRDefault="00F31BD1" w:rsidP="00F31BD1">
      <w:pPr>
        <w:numPr>
          <w:ilvl w:val="0"/>
          <w:numId w:val="10"/>
        </w:numPr>
        <w:spacing w:after="100" w:afterAutospacing="1" w:line="240" w:lineRule="auto"/>
      </w:pPr>
      <w:r>
        <w:t>Setting variables dynamically</w:t>
      </w:r>
    </w:p>
    <w:p w14:paraId="78016A86" w14:textId="77777777" w:rsidR="00F31BD1" w:rsidRDefault="00F31BD1" w:rsidP="00F31BD1">
      <w:pPr>
        <w:numPr>
          <w:ilvl w:val="0"/>
          <w:numId w:val="10"/>
        </w:numPr>
        <w:spacing w:after="100" w:afterAutospacing="1" w:line="240" w:lineRule="auto"/>
      </w:pPr>
      <w:r>
        <w:t>Logging data before request execution</w:t>
      </w:r>
    </w:p>
    <w:p w14:paraId="31BE391C" w14:textId="77777777" w:rsidR="00F31BD1" w:rsidRDefault="00F31BD1" w:rsidP="00F31BD1">
      <w:pPr>
        <w:pStyle w:val="Heading3"/>
        <w:spacing w:before="0"/>
      </w:pPr>
      <w:r>
        <w:t>Example Usage</w:t>
      </w:r>
    </w:p>
    <w:p w14:paraId="618A8F60" w14:textId="77777777" w:rsidR="00F31BD1" w:rsidRDefault="00F31BD1" w:rsidP="00F31BD1">
      <w:pPr>
        <w:pStyle w:val="HTMLPreformatted"/>
        <w:rPr>
          <w:rStyle w:val="HTMLCode"/>
          <w:rFonts w:eastAsiaTheme="majorEastAsia"/>
        </w:rPr>
      </w:pPr>
      <w:r>
        <w:t>// Set a dynamic timestamp</w:t>
      </w:r>
    </w:p>
    <w:p w14:paraId="1978F142" w14:textId="77777777" w:rsidR="00F31BD1" w:rsidRDefault="00F31BD1" w:rsidP="00F31BD1">
      <w:pPr>
        <w:pStyle w:val="HTMLPreformatted"/>
        <w:rPr>
          <w:rStyle w:val="HTMLCode"/>
          <w:rFonts w:eastAsiaTheme="majorEastAsia"/>
        </w:rPr>
      </w:pPr>
      <w:proofErr w:type="gramStart"/>
      <w:r>
        <w:t>pm.environment.set(</w:t>
      </w:r>
      <w:proofErr w:type="gramEnd"/>
      <w:r>
        <w:t>"timestamp", new Date().toISOString());</w:t>
      </w:r>
    </w:p>
    <w:p w14:paraId="60061E4C" w14:textId="77777777" w:rsidR="00F31BD1" w:rsidRDefault="00F31BD1" w:rsidP="00F31BD1">
      <w:pPr>
        <w:pStyle w:val="HTMLPreformatted"/>
        <w:rPr>
          <w:rStyle w:val="HTMLCode"/>
          <w:rFonts w:eastAsiaTheme="majorEastAsia"/>
        </w:rPr>
      </w:pPr>
    </w:p>
    <w:p w14:paraId="5A19DB56" w14:textId="77777777" w:rsidR="00F31BD1" w:rsidRDefault="00F31BD1" w:rsidP="00F31BD1">
      <w:pPr>
        <w:pStyle w:val="HTMLPreformatted"/>
        <w:rPr>
          <w:rStyle w:val="HTMLCode"/>
          <w:rFonts w:eastAsiaTheme="majorEastAsia"/>
        </w:rPr>
      </w:pPr>
      <w:r>
        <w:t>// Generate a random user ID</w:t>
      </w:r>
    </w:p>
    <w:p w14:paraId="6F7506E7" w14:textId="77777777" w:rsidR="00F31BD1" w:rsidRDefault="00F31BD1" w:rsidP="00F31BD1">
      <w:pPr>
        <w:pStyle w:val="HTMLPreformatted"/>
        <w:rPr>
          <w:rStyle w:val="HTMLCode"/>
          <w:rFonts w:eastAsiaTheme="majorEastAsia"/>
        </w:rPr>
      </w:pPr>
      <w:proofErr w:type="gramStart"/>
      <w:r>
        <w:t>pm.environment.set(</w:t>
      </w:r>
      <w:proofErr w:type="gramEnd"/>
      <w:r>
        <w:t>"user_id", Math.floor(Math.random() * 1000));</w:t>
      </w:r>
    </w:p>
    <w:p w14:paraId="44EAFD9C" w14:textId="77777777" w:rsidR="00F31BD1" w:rsidRDefault="00F31BD1" w:rsidP="00F31BD1">
      <w:pPr>
        <w:pStyle w:val="HTMLPreformatted"/>
        <w:rPr>
          <w:rStyle w:val="HTMLCode"/>
          <w:rFonts w:eastAsiaTheme="majorEastAsia"/>
        </w:rPr>
      </w:pPr>
    </w:p>
    <w:p w14:paraId="57367C7E" w14:textId="77777777" w:rsidR="00F31BD1" w:rsidRDefault="00F31BD1" w:rsidP="00F31BD1">
      <w:pPr>
        <w:pStyle w:val="HTMLPreformatted"/>
        <w:rPr>
          <w:rStyle w:val="HTMLCode"/>
          <w:rFonts w:eastAsiaTheme="majorEastAsia"/>
        </w:rPr>
      </w:pPr>
      <w:r>
        <w:t>// Log details</w:t>
      </w:r>
    </w:p>
    <w:p w14:paraId="79FD1656" w14:textId="77777777" w:rsidR="00F31BD1" w:rsidRDefault="00F31BD1" w:rsidP="00F31BD1">
      <w:pPr>
        <w:pStyle w:val="HTMLPreformatted"/>
        <w:rPr>
          <w:rStyle w:val="HTMLCode"/>
          <w:rFonts w:eastAsiaTheme="majorEastAsia"/>
        </w:rPr>
      </w:pPr>
      <w:proofErr w:type="gramStart"/>
      <w:r>
        <w:t>console.log(</w:t>
      </w:r>
      <w:proofErr w:type="gramEnd"/>
      <w:r>
        <w:t>"Pre-request script executed");</w:t>
      </w:r>
    </w:p>
    <w:p w14:paraId="7CE1A93B" w14:textId="77777777" w:rsidR="00F31BD1" w:rsidRDefault="00F31BD1" w:rsidP="00F31BD1">
      <w:pPr>
        <w:pStyle w:val="Heading3"/>
        <w:spacing w:before="0"/>
      </w:pPr>
      <w:r>
        <w:t>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gridCol w:w="6071"/>
      </w:tblGrid>
      <w:tr w:rsidR="00F31BD1" w14:paraId="3C08A196" w14:textId="77777777" w:rsidTr="005D6B26">
        <w:trPr>
          <w:tblHeader/>
          <w:tblCellSpacing w:w="15" w:type="dxa"/>
        </w:trPr>
        <w:tc>
          <w:tcPr>
            <w:tcW w:w="0" w:type="auto"/>
            <w:vAlign w:val="center"/>
            <w:hideMark/>
          </w:tcPr>
          <w:p w14:paraId="649B0AE9" w14:textId="77777777" w:rsidR="00F31BD1" w:rsidRDefault="00F31BD1" w:rsidP="005D6B26">
            <w:pPr>
              <w:jc w:val="center"/>
              <w:rPr>
                <w:b/>
                <w:bCs/>
                <w:sz w:val="24"/>
                <w:szCs w:val="24"/>
              </w:rPr>
            </w:pPr>
            <w:r>
              <w:rPr>
                <w:b/>
                <w:bCs/>
              </w:rPr>
              <w:t>Use Case</w:t>
            </w:r>
          </w:p>
        </w:tc>
        <w:tc>
          <w:tcPr>
            <w:tcW w:w="0" w:type="auto"/>
            <w:vAlign w:val="center"/>
            <w:hideMark/>
          </w:tcPr>
          <w:p w14:paraId="4412BE45" w14:textId="77777777" w:rsidR="00F31BD1" w:rsidRDefault="00F31BD1" w:rsidP="005D6B26">
            <w:pPr>
              <w:jc w:val="center"/>
              <w:rPr>
                <w:b/>
                <w:bCs/>
                <w:sz w:val="24"/>
                <w:szCs w:val="24"/>
              </w:rPr>
            </w:pPr>
            <w:r>
              <w:rPr>
                <w:b/>
                <w:bCs/>
              </w:rPr>
              <w:t>Example</w:t>
            </w:r>
          </w:p>
        </w:tc>
      </w:tr>
      <w:tr w:rsidR="00F31BD1" w14:paraId="6E548665" w14:textId="77777777" w:rsidTr="005D6B26">
        <w:trPr>
          <w:tblCellSpacing w:w="15" w:type="dxa"/>
        </w:trPr>
        <w:tc>
          <w:tcPr>
            <w:tcW w:w="0" w:type="auto"/>
            <w:vAlign w:val="center"/>
            <w:hideMark/>
          </w:tcPr>
          <w:p w14:paraId="6BDD84B3" w14:textId="77777777" w:rsidR="00F31BD1" w:rsidRDefault="00F31BD1" w:rsidP="005D6B26">
            <w:pPr>
              <w:rPr>
                <w:sz w:val="24"/>
                <w:szCs w:val="24"/>
              </w:rPr>
            </w:pPr>
            <w:r>
              <w:rPr>
                <w:rStyle w:val="Strong"/>
              </w:rPr>
              <w:t>Generate Authentication Token</w:t>
            </w:r>
          </w:p>
        </w:tc>
        <w:tc>
          <w:tcPr>
            <w:tcW w:w="0" w:type="auto"/>
            <w:vAlign w:val="center"/>
            <w:hideMark/>
          </w:tcPr>
          <w:p w14:paraId="4C79D0C8" w14:textId="77777777" w:rsidR="00F31BD1" w:rsidRDefault="00F31BD1" w:rsidP="005D6B26">
            <w:pPr>
              <w:rPr>
                <w:sz w:val="24"/>
                <w:szCs w:val="24"/>
              </w:rPr>
            </w:pPr>
            <w:r>
              <w:t xml:space="preserve">Use </w:t>
            </w:r>
            <w:proofErr w:type="spellStart"/>
            <w:proofErr w:type="gramStart"/>
            <w:r>
              <w:rPr>
                <w:rStyle w:val="HTMLCode"/>
                <w:rFonts w:eastAsiaTheme="majorEastAsia"/>
              </w:rPr>
              <w:t>pm.sendRequest</w:t>
            </w:r>
            <w:proofErr w:type="spellEnd"/>
            <w:proofErr w:type="gramEnd"/>
            <w:r>
              <w:rPr>
                <w:rStyle w:val="HTMLCode"/>
                <w:rFonts w:eastAsiaTheme="majorEastAsia"/>
              </w:rPr>
              <w:t>()</w:t>
            </w:r>
            <w:r>
              <w:t xml:space="preserve"> to fetch an auth token and set it for use in the request.</w:t>
            </w:r>
          </w:p>
        </w:tc>
      </w:tr>
      <w:tr w:rsidR="00F31BD1" w14:paraId="57813400" w14:textId="77777777" w:rsidTr="005D6B26">
        <w:trPr>
          <w:tblCellSpacing w:w="15" w:type="dxa"/>
        </w:trPr>
        <w:tc>
          <w:tcPr>
            <w:tcW w:w="0" w:type="auto"/>
            <w:vAlign w:val="center"/>
            <w:hideMark/>
          </w:tcPr>
          <w:p w14:paraId="6E2BF3A6" w14:textId="77777777" w:rsidR="00F31BD1" w:rsidRDefault="00F31BD1" w:rsidP="005D6B26">
            <w:pPr>
              <w:rPr>
                <w:sz w:val="24"/>
                <w:szCs w:val="24"/>
              </w:rPr>
            </w:pPr>
            <w:r>
              <w:rPr>
                <w:rStyle w:val="Strong"/>
              </w:rPr>
              <w:t>Set Dynamic Variables</w:t>
            </w:r>
          </w:p>
        </w:tc>
        <w:tc>
          <w:tcPr>
            <w:tcW w:w="0" w:type="auto"/>
            <w:vAlign w:val="center"/>
            <w:hideMark/>
          </w:tcPr>
          <w:p w14:paraId="663618B8" w14:textId="77777777" w:rsidR="00F31BD1" w:rsidRDefault="00F31BD1" w:rsidP="005D6B26">
            <w:pPr>
              <w:rPr>
                <w:sz w:val="24"/>
                <w:szCs w:val="24"/>
              </w:rPr>
            </w:pPr>
            <w:proofErr w:type="spellStart"/>
            <w:proofErr w:type="gramStart"/>
            <w:r>
              <w:rPr>
                <w:rStyle w:val="HTMLCode"/>
                <w:rFonts w:eastAsiaTheme="majorEastAsia"/>
              </w:rPr>
              <w:t>pm.environment.set</w:t>
            </w:r>
            <w:proofErr w:type="spellEnd"/>
            <w:r>
              <w:rPr>
                <w:rStyle w:val="HTMLCode"/>
                <w:rFonts w:eastAsiaTheme="majorEastAsia"/>
              </w:rPr>
              <w:t>(</w:t>
            </w:r>
            <w:proofErr w:type="gramEnd"/>
            <w:r>
              <w:rPr>
                <w:rStyle w:val="HTMLCode"/>
                <w:rFonts w:eastAsiaTheme="majorEastAsia"/>
              </w:rPr>
              <w:t>"</w:t>
            </w:r>
            <w:proofErr w:type="spellStart"/>
            <w:r>
              <w:rPr>
                <w:rStyle w:val="HTMLCode"/>
                <w:rFonts w:eastAsiaTheme="majorEastAsia"/>
              </w:rPr>
              <w:t>varName</w:t>
            </w:r>
            <w:proofErr w:type="spellEnd"/>
            <w:r>
              <w:rPr>
                <w:rStyle w:val="HTMLCode"/>
                <w:rFonts w:eastAsiaTheme="majorEastAsia"/>
              </w:rPr>
              <w:t>", "value")</w:t>
            </w:r>
          </w:p>
        </w:tc>
      </w:tr>
      <w:tr w:rsidR="00F31BD1" w14:paraId="292BAFA7" w14:textId="77777777" w:rsidTr="005D6B26">
        <w:trPr>
          <w:tblCellSpacing w:w="15" w:type="dxa"/>
        </w:trPr>
        <w:tc>
          <w:tcPr>
            <w:tcW w:w="0" w:type="auto"/>
            <w:vAlign w:val="center"/>
            <w:hideMark/>
          </w:tcPr>
          <w:p w14:paraId="7AB9F450" w14:textId="77777777" w:rsidR="00F31BD1" w:rsidRDefault="00F31BD1" w:rsidP="005D6B26">
            <w:pPr>
              <w:rPr>
                <w:sz w:val="24"/>
                <w:szCs w:val="24"/>
              </w:rPr>
            </w:pPr>
            <w:r>
              <w:rPr>
                <w:rStyle w:val="Strong"/>
              </w:rPr>
              <w:t>Logging Data</w:t>
            </w:r>
          </w:p>
        </w:tc>
        <w:tc>
          <w:tcPr>
            <w:tcW w:w="0" w:type="auto"/>
            <w:vAlign w:val="center"/>
            <w:hideMark/>
          </w:tcPr>
          <w:p w14:paraId="7882F0C6" w14:textId="77777777" w:rsidR="00F31BD1" w:rsidRDefault="00F31BD1" w:rsidP="005D6B26">
            <w:pPr>
              <w:rPr>
                <w:sz w:val="24"/>
                <w:szCs w:val="24"/>
              </w:rPr>
            </w:pPr>
            <w:proofErr w:type="gramStart"/>
            <w:r>
              <w:rPr>
                <w:rStyle w:val="HTMLCode"/>
                <w:rFonts w:eastAsiaTheme="majorEastAsia"/>
              </w:rPr>
              <w:t>console.log(</w:t>
            </w:r>
            <w:proofErr w:type="gramEnd"/>
            <w:r>
              <w:rPr>
                <w:rStyle w:val="HTMLCode"/>
                <w:rFonts w:eastAsiaTheme="majorEastAsia"/>
              </w:rPr>
              <w:t>"Executing pre-request script")</w:t>
            </w:r>
          </w:p>
        </w:tc>
      </w:tr>
    </w:tbl>
    <w:p w14:paraId="4B94D5A5" w14:textId="77777777" w:rsidR="00F31BD1" w:rsidRDefault="00F31BD1" w:rsidP="00F31BD1"/>
    <w:p w14:paraId="6A170CF0" w14:textId="77777777" w:rsidR="00F31BD1" w:rsidRDefault="00F31BD1" w:rsidP="00F31BD1">
      <w:pPr>
        <w:pStyle w:val="Heading2"/>
        <w:spacing w:before="0"/>
      </w:pPr>
      <w:r>
        <w:t>2. Post-response (Tests) Scripts</w:t>
      </w:r>
    </w:p>
    <w:p w14:paraId="0DA50ED3" w14:textId="77777777" w:rsidR="00F31BD1" w:rsidRDefault="00F31BD1" w:rsidP="00F31BD1">
      <w:pPr>
        <w:pStyle w:val="NormalWeb"/>
        <w:spacing w:before="0" w:beforeAutospacing="0"/>
      </w:pPr>
      <w:r>
        <w:t>Post-response scripts, also known as tests, run after a request is executed. They help with:</w:t>
      </w:r>
    </w:p>
    <w:p w14:paraId="32D92411" w14:textId="77777777" w:rsidR="00F31BD1" w:rsidRDefault="00F31BD1" w:rsidP="00F31BD1">
      <w:pPr>
        <w:numPr>
          <w:ilvl w:val="0"/>
          <w:numId w:val="11"/>
        </w:numPr>
        <w:spacing w:after="100" w:afterAutospacing="1" w:line="240" w:lineRule="auto"/>
      </w:pPr>
      <w:r>
        <w:t>Validating response data</w:t>
      </w:r>
    </w:p>
    <w:p w14:paraId="6406436F" w14:textId="77777777" w:rsidR="00F31BD1" w:rsidRDefault="00F31BD1" w:rsidP="00F31BD1">
      <w:pPr>
        <w:numPr>
          <w:ilvl w:val="0"/>
          <w:numId w:val="11"/>
        </w:numPr>
        <w:spacing w:after="100" w:afterAutospacing="1" w:line="240" w:lineRule="auto"/>
      </w:pPr>
      <w:r>
        <w:t>Storing values from the response</w:t>
      </w:r>
    </w:p>
    <w:p w14:paraId="54A782A9" w14:textId="77777777" w:rsidR="00F31BD1" w:rsidRDefault="00F31BD1" w:rsidP="00F31BD1">
      <w:pPr>
        <w:numPr>
          <w:ilvl w:val="0"/>
          <w:numId w:val="11"/>
        </w:numPr>
        <w:spacing w:after="100" w:afterAutospacing="1" w:line="240" w:lineRule="auto"/>
      </w:pPr>
      <w:r>
        <w:t>Running automated assertions</w:t>
      </w:r>
    </w:p>
    <w:p w14:paraId="5F1F663D" w14:textId="77777777" w:rsidR="00F31BD1" w:rsidRDefault="00F31BD1" w:rsidP="00F31BD1">
      <w:pPr>
        <w:pStyle w:val="Heading3"/>
        <w:spacing w:before="0"/>
      </w:pPr>
      <w:r>
        <w:lastRenderedPageBreak/>
        <w:t>Example Usage</w:t>
      </w:r>
    </w:p>
    <w:p w14:paraId="1ABD0310" w14:textId="77777777" w:rsidR="00F31BD1" w:rsidRDefault="00F31BD1" w:rsidP="00F31BD1">
      <w:pPr>
        <w:pStyle w:val="HTMLPreformatted"/>
        <w:rPr>
          <w:rStyle w:val="HTMLCode"/>
          <w:rFonts w:eastAsiaTheme="majorEastAsia"/>
        </w:rPr>
      </w:pPr>
      <w:r>
        <w:t>// Check if the response status is 200</w:t>
      </w:r>
    </w:p>
    <w:p w14:paraId="2AA54EE1" w14:textId="77777777" w:rsidR="00F31BD1" w:rsidRDefault="00F31BD1" w:rsidP="00F31BD1">
      <w:pPr>
        <w:pStyle w:val="HTMLPreformatted"/>
        <w:rPr>
          <w:rStyle w:val="HTMLCode"/>
          <w:rFonts w:eastAsiaTheme="majorEastAsia"/>
        </w:rPr>
      </w:pPr>
      <w:r>
        <w:t>pm.</w:t>
      </w:r>
      <w:proofErr w:type="gramStart"/>
      <w:r>
        <w:t>test(</w:t>
      </w:r>
      <w:proofErr w:type="gramEnd"/>
      <w:r>
        <w:t>"Status code is 200", function () {</w:t>
      </w:r>
    </w:p>
    <w:p w14:paraId="29E4BCBC" w14:textId="77777777" w:rsidR="00F31BD1" w:rsidRDefault="00F31BD1" w:rsidP="00F31BD1">
      <w:pPr>
        <w:pStyle w:val="HTMLPreformatted"/>
        <w:rPr>
          <w:rStyle w:val="HTMLCode"/>
          <w:rFonts w:eastAsiaTheme="majorEastAsia"/>
        </w:rPr>
      </w:pPr>
      <w:proofErr w:type="gramStart"/>
      <w:r>
        <w:t>pm.response.to.have</w:t>
      </w:r>
      <w:proofErr w:type="gramEnd"/>
      <w:r>
        <w:t>.status(200);</w:t>
      </w:r>
    </w:p>
    <w:p w14:paraId="37840CA1" w14:textId="77777777" w:rsidR="00F31BD1" w:rsidRDefault="00F31BD1" w:rsidP="00F31BD1">
      <w:pPr>
        <w:pStyle w:val="HTMLPreformatted"/>
        <w:rPr>
          <w:rStyle w:val="HTMLCode"/>
          <w:rFonts w:eastAsiaTheme="majorEastAsia"/>
        </w:rPr>
      </w:pPr>
      <w:r>
        <w:t>});</w:t>
      </w:r>
    </w:p>
    <w:p w14:paraId="3DEEC669" w14:textId="77777777" w:rsidR="00F31BD1" w:rsidRDefault="00F31BD1" w:rsidP="00F31BD1">
      <w:pPr>
        <w:pStyle w:val="HTMLPreformatted"/>
        <w:rPr>
          <w:rStyle w:val="HTMLCode"/>
          <w:rFonts w:eastAsiaTheme="majorEastAsia"/>
        </w:rPr>
      </w:pPr>
    </w:p>
    <w:p w14:paraId="5DAD15FD" w14:textId="77777777" w:rsidR="00F31BD1" w:rsidRDefault="00F31BD1" w:rsidP="00F31BD1">
      <w:pPr>
        <w:pStyle w:val="HTMLPreformatted"/>
        <w:rPr>
          <w:rStyle w:val="HTMLCode"/>
          <w:rFonts w:eastAsiaTheme="majorEastAsia"/>
        </w:rPr>
      </w:pPr>
      <w:r>
        <w:t>// Validate response time is less than 500ms</w:t>
      </w:r>
    </w:p>
    <w:p w14:paraId="0194D6E9" w14:textId="77777777" w:rsidR="00F31BD1" w:rsidRDefault="00F31BD1" w:rsidP="00F31BD1">
      <w:pPr>
        <w:pStyle w:val="HTMLPreformatted"/>
        <w:rPr>
          <w:rStyle w:val="HTMLCode"/>
          <w:rFonts w:eastAsiaTheme="majorEastAsia"/>
        </w:rPr>
      </w:pPr>
      <w:r>
        <w:t>pm.</w:t>
      </w:r>
      <w:proofErr w:type="gramStart"/>
      <w:r>
        <w:t>test(</w:t>
      </w:r>
      <w:proofErr w:type="gramEnd"/>
      <w:r>
        <w:t>"Response time is under 500ms", function () {</w:t>
      </w:r>
    </w:p>
    <w:p w14:paraId="7959CB9A" w14:textId="77777777" w:rsidR="00F31BD1" w:rsidRDefault="00F31BD1" w:rsidP="00F31BD1">
      <w:pPr>
        <w:pStyle w:val="HTMLPreformatted"/>
        <w:rPr>
          <w:rStyle w:val="HTMLCode"/>
          <w:rFonts w:eastAsiaTheme="majorEastAsia"/>
        </w:rPr>
      </w:pPr>
      <w:proofErr w:type="gramStart"/>
      <w:r>
        <w:t>pm.expect</w:t>
      </w:r>
      <w:proofErr w:type="gramEnd"/>
      <w:r>
        <w:t>(pm.response.responseTime).to.be.below(500);</w:t>
      </w:r>
    </w:p>
    <w:p w14:paraId="1A203519" w14:textId="77777777" w:rsidR="00F31BD1" w:rsidRDefault="00F31BD1" w:rsidP="00F31BD1">
      <w:pPr>
        <w:pStyle w:val="HTMLPreformatted"/>
        <w:rPr>
          <w:rStyle w:val="HTMLCode"/>
          <w:rFonts w:eastAsiaTheme="majorEastAsia"/>
        </w:rPr>
      </w:pPr>
      <w:r>
        <w:t>});</w:t>
      </w:r>
    </w:p>
    <w:p w14:paraId="3656B9AB" w14:textId="77777777" w:rsidR="00F31BD1" w:rsidRDefault="00F31BD1" w:rsidP="00F31BD1">
      <w:pPr>
        <w:pStyle w:val="HTMLPreformatted"/>
        <w:rPr>
          <w:rStyle w:val="HTMLCode"/>
          <w:rFonts w:eastAsiaTheme="majorEastAsia"/>
        </w:rPr>
      </w:pPr>
    </w:p>
    <w:p w14:paraId="7FA4B9AE" w14:textId="77777777" w:rsidR="00F31BD1" w:rsidRDefault="00F31BD1" w:rsidP="00F31BD1">
      <w:pPr>
        <w:pStyle w:val="HTMLPreformatted"/>
        <w:rPr>
          <w:rStyle w:val="HTMLCode"/>
          <w:rFonts w:eastAsiaTheme="majorEastAsia"/>
        </w:rPr>
      </w:pPr>
      <w:r>
        <w:t>// Extract and store response data as environment variables</w:t>
      </w:r>
    </w:p>
    <w:p w14:paraId="4B9842AE" w14:textId="77777777" w:rsidR="00F31BD1" w:rsidRDefault="00F31BD1" w:rsidP="00F31BD1">
      <w:pPr>
        <w:pStyle w:val="HTMLPreformatted"/>
        <w:rPr>
          <w:rStyle w:val="HTMLCode"/>
          <w:rFonts w:eastAsiaTheme="majorEastAsia"/>
        </w:rPr>
      </w:pPr>
      <w:r>
        <w:t xml:space="preserve">let jsonData = </w:t>
      </w:r>
      <w:proofErr w:type="gramStart"/>
      <w:r>
        <w:t>pm.response</w:t>
      </w:r>
      <w:proofErr w:type="gramEnd"/>
      <w:r>
        <w:t>.json();</w:t>
      </w:r>
    </w:p>
    <w:p w14:paraId="1F1E2D57" w14:textId="77777777" w:rsidR="00F31BD1" w:rsidRDefault="00F31BD1" w:rsidP="00F31BD1">
      <w:pPr>
        <w:pStyle w:val="HTMLPreformatted"/>
        <w:rPr>
          <w:rStyle w:val="HTMLCode"/>
          <w:rFonts w:eastAsiaTheme="majorEastAsia"/>
        </w:rPr>
      </w:pPr>
      <w:proofErr w:type="gramStart"/>
      <w:r>
        <w:t>pm.environment.set(</w:t>
      </w:r>
      <w:proofErr w:type="gramEnd"/>
      <w:r>
        <w:t>"user_token", jsonData.token);</w:t>
      </w:r>
    </w:p>
    <w:p w14:paraId="0EEEA916" w14:textId="77777777" w:rsidR="00F31BD1" w:rsidRDefault="00F31BD1" w:rsidP="00F31BD1">
      <w:pPr>
        <w:pStyle w:val="Heading3"/>
        <w:spacing w:before="0"/>
      </w:pPr>
      <w:r>
        <w:t>Common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7"/>
        <w:gridCol w:w="6543"/>
      </w:tblGrid>
      <w:tr w:rsidR="00F31BD1" w14:paraId="58D65E70" w14:textId="77777777" w:rsidTr="005D6B26">
        <w:trPr>
          <w:tblHeader/>
          <w:tblCellSpacing w:w="15" w:type="dxa"/>
        </w:trPr>
        <w:tc>
          <w:tcPr>
            <w:tcW w:w="0" w:type="auto"/>
            <w:vAlign w:val="center"/>
            <w:hideMark/>
          </w:tcPr>
          <w:p w14:paraId="139AC4D6" w14:textId="77777777" w:rsidR="00F31BD1" w:rsidRDefault="00F31BD1" w:rsidP="005D6B26">
            <w:pPr>
              <w:jc w:val="center"/>
              <w:rPr>
                <w:b/>
                <w:bCs/>
                <w:sz w:val="24"/>
                <w:szCs w:val="24"/>
              </w:rPr>
            </w:pPr>
            <w:r>
              <w:rPr>
                <w:b/>
                <w:bCs/>
              </w:rPr>
              <w:t>Use Case</w:t>
            </w:r>
          </w:p>
        </w:tc>
        <w:tc>
          <w:tcPr>
            <w:tcW w:w="0" w:type="auto"/>
            <w:vAlign w:val="center"/>
            <w:hideMark/>
          </w:tcPr>
          <w:p w14:paraId="36A66D26" w14:textId="77777777" w:rsidR="00F31BD1" w:rsidRDefault="00F31BD1" w:rsidP="005D6B26">
            <w:pPr>
              <w:jc w:val="center"/>
              <w:rPr>
                <w:b/>
                <w:bCs/>
                <w:sz w:val="24"/>
                <w:szCs w:val="24"/>
              </w:rPr>
            </w:pPr>
            <w:r>
              <w:rPr>
                <w:b/>
                <w:bCs/>
              </w:rPr>
              <w:t>Example</w:t>
            </w:r>
          </w:p>
        </w:tc>
      </w:tr>
      <w:tr w:rsidR="00F31BD1" w14:paraId="0430AE54" w14:textId="77777777" w:rsidTr="005D6B26">
        <w:trPr>
          <w:tblCellSpacing w:w="15" w:type="dxa"/>
        </w:trPr>
        <w:tc>
          <w:tcPr>
            <w:tcW w:w="0" w:type="auto"/>
            <w:vAlign w:val="center"/>
            <w:hideMark/>
          </w:tcPr>
          <w:p w14:paraId="5F76127D" w14:textId="77777777" w:rsidR="00F31BD1" w:rsidRDefault="00F31BD1" w:rsidP="005D6B26">
            <w:pPr>
              <w:rPr>
                <w:sz w:val="24"/>
                <w:szCs w:val="24"/>
              </w:rPr>
            </w:pPr>
            <w:r>
              <w:rPr>
                <w:rStyle w:val="Strong"/>
              </w:rPr>
              <w:t>Validate Status Code</w:t>
            </w:r>
          </w:p>
        </w:tc>
        <w:tc>
          <w:tcPr>
            <w:tcW w:w="0" w:type="auto"/>
            <w:vAlign w:val="center"/>
            <w:hideMark/>
          </w:tcPr>
          <w:p w14:paraId="47120C91" w14:textId="77777777" w:rsidR="00F31BD1" w:rsidRDefault="00F31BD1" w:rsidP="005D6B26">
            <w:pPr>
              <w:rPr>
                <w:sz w:val="24"/>
                <w:szCs w:val="24"/>
              </w:rPr>
            </w:pPr>
            <w:proofErr w:type="spellStart"/>
            <w:proofErr w:type="gramStart"/>
            <w:r>
              <w:rPr>
                <w:rStyle w:val="HTMLCode"/>
                <w:rFonts w:eastAsiaTheme="majorEastAsia"/>
              </w:rPr>
              <w:t>pm.response.to.have</w:t>
            </w:r>
            <w:proofErr w:type="gramEnd"/>
            <w:r>
              <w:rPr>
                <w:rStyle w:val="HTMLCode"/>
                <w:rFonts w:eastAsiaTheme="majorEastAsia"/>
              </w:rPr>
              <w:t>.status</w:t>
            </w:r>
            <w:proofErr w:type="spellEnd"/>
            <w:r>
              <w:rPr>
                <w:rStyle w:val="HTMLCode"/>
                <w:rFonts w:eastAsiaTheme="majorEastAsia"/>
              </w:rPr>
              <w:t>(200);</w:t>
            </w:r>
          </w:p>
        </w:tc>
      </w:tr>
      <w:tr w:rsidR="00F31BD1" w14:paraId="1D3BF386" w14:textId="77777777" w:rsidTr="005D6B26">
        <w:trPr>
          <w:tblCellSpacing w:w="15" w:type="dxa"/>
        </w:trPr>
        <w:tc>
          <w:tcPr>
            <w:tcW w:w="0" w:type="auto"/>
            <w:vAlign w:val="center"/>
            <w:hideMark/>
          </w:tcPr>
          <w:p w14:paraId="4F470020" w14:textId="77777777" w:rsidR="00F31BD1" w:rsidRDefault="00F31BD1" w:rsidP="005D6B26">
            <w:pPr>
              <w:rPr>
                <w:sz w:val="24"/>
                <w:szCs w:val="24"/>
              </w:rPr>
            </w:pPr>
            <w:r>
              <w:rPr>
                <w:rStyle w:val="Strong"/>
              </w:rPr>
              <w:t>Check Response Time</w:t>
            </w:r>
          </w:p>
        </w:tc>
        <w:tc>
          <w:tcPr>
            <w:tcW w:w="0" w:type="auto"/>
            <w:vAlign w:val="center"/>
            <w:hideMark/>
          </w:tcPr>
          <w:p w14:paraId="2FC2AF40" w14:textId="77777777" w:rsidR="00F31BD1" w:rsidRDefault="00F31BD1" w:rsidP="005D6B26">
            <w:pPr>
              <w:rPr>
                <w:sz w:val="24"/>
                <w:szCs w:val="24"/>
              </w:rPr>
            </w:pPr>
            <w:proofErr w:type="spellStart"/>
            <w:proofErr w:type="gramStart"/>
            <w:r>
              <w:rPr>
                <w:rStyle w:val="HTMLCode"/>
                <w:rFonts w:eastAsiaTheme="majorEastAsia"/>
              </w:rPr>
              <w:t>pm.expect</w:t>
            </w:r>
            <w:proofErr w:type="spellEnd"/>
            <w:proofErr w:type="gramEnd"/>
            <w:r>
              <w:rPr>
                <w:rStyle w:val="HTMLCode"/>
                <w:rFonts w:eastAsiaTheme="majorEastAsia"/>
              </w:rPr>
              <w:t>(</w:t>
            </w:r>
            <w:proofErr w:type="spellStart"/>
            <w:r>
              <w:rPr>
                <w:rStyle w:val="HTMLCode"/>
                <w:rFonts w:eastAsiaTheme="majorEastAsia"/>
              </w:rPr>
              <w:t>pm.response.responseTime</w:t>
            </w:r>
            <w:proofErr w:type="spellEnd"/>
            <w:r>
              <w:rPr>
                <w:rStyle w:val="HTMLCode"/>
                <w:rFonts w:eastAsiaTheme="majorEastAsia"/>
              </w:rPr>
              <w:t>).</w:t>
            </w:r>
            <w:proofErr w:type="spellStart"/>
            <w:r>
              <w:rPr>
                <w:rStyle w:val="HTMLCode"/>
                <w:rFonts w:eastAsiaTheme="majorEastAsia"/>
              </w:rPr>
              <w:t>to.be.below</w:t>
            </w:r>
            <w:proofErr w:type="spellEnd"/>
            <w:r>
              <w:rPr>
                <w:rStyle w:val="HTMLCode"/>
                <w:rFonts w:eastAsiaTheme="majorEastAsia"/>
              </w:rPr>
              <w:t>(500);</w:t>
            </w:r>
          </w:p>
        </w:tc>
      </w:tr>
      <w:tr w:rsidR="00F31BD1" w14:paraId="706FB410" w14:textId="77777777" w:rsidTr="005D6B26">
        <w:trPr>
          <w:tblCellSpacing w:w="15" w:type="dxa"/>
        </w:trPr>
        <w:tc>
          <w:tcPr>
            <w:tcW w:w="0" w:type="auto"/>
            <w:vAlign w:val="center"/>
            <w:hideMark/>
          </w:tcPr>
          <w:p w14:paraId="3417B629" w14:textId="77777777" w:rsidR="00F31BD1" w:rsidRDefault="00F31BD1" w:rsidP="005D6B26">
            <w:pPr>
              <w:rPr>
                <w:sz w:val="24"/>
                <w:szCs w:val="24"/>
              </w:rPr>
            </w:pPr>
            <w:r>
              <w:rPr>
                <w:rStyle w:val="Strong"/>
              </w:rPr>
              <w:t>Extract Response Data</w:t>
            </w:r>
          </w:p>
        </w:tc>
        <w:tc>
          <w:tcPr>
            <w:tcW w:w="0" w:type="auto"/>
            <w:vAlign w:val="center"/>
            <w:hideMark/>
          </w:tcPr>
          <w:p w14:paraId="319A102D" w14:textId="77777777" w:rsidR="00F31BD1" w:rsidRDefault="00F31BD1" w:rsidP="005D6B26">
            <w:pPr>
              <w:rPr>
                <w:sz w:val="24"/>
                <w:szCs w:val="24"/>
              </w:rPr>
            </w:pPr>
            <w:proofErr w:type="spellStart"/>
            <w:proofErr w:type="gramStart"/>
            <w:r>
              <w:rPr>
                <w:rStyle w:val="HTMLCode"/>
                <w:rFonts w:eastAsiaTheme="majorEastAsia"/>
              </w:rPr>
              <w:t>pm.environment.set</w:t>
            </w:r>
            <w:proofErr w:type="spellEnd"/>
            <w:r>
              <w:rPr>
                <w:rStyle w:val="HTMLCode"/>
                <w:rFonts w:eastAsiaTheme="majorEastAsia"/>
              </w:rPr>
              <w:t>(</w:t>
            </w:r>
            <w:proofErr w:type="gramEnd"/>
            <w:r>
              <w:rPr>
                <w:rStyle w:val="HTMLCode"/>
                <w:rFonts w:eastAsiaTheme="majorEastAsia"/>
              </w:rPr>
              <w:t xml:space="preserve">"token", </w:t>
            </w:r>
            <w:proofErr w:type="spellStart"/>
            <w:r>
              <w:rPr>
                <w:rStyle w:val="HTMLCode"/>
                <w:rFonts w:eastAsiaTheme="majorEastAsia"/>
              </w:rPr>
              <w:t>pm.response.json</w:t>
            </w:r>
            <w:proofErr w:type="spellEnd"/>
            <w:r>
              <w:rPr>
                <w:rStyle w:val="HTMLCode"/>
                <w:rFonts w:eastAsiaTheme="majorEastAsia"/>
              </w:rPr>
              <w:t>().token);</w:t>
            </w:r>
          </w:p>
        </w:tc>
      </w:tr>
      <w:tr w:rsidR="00F31BD1" w14:paraId="7497D50E" w14:textId="77777777" w:rsidTr="005D6B26">
        <w:trPr>
          <w:tblCellSpacing w:w="15" w:type="dxa"/>
        </w:trPr>
        <w:tc>
          <w:tcPr>
            <w:tcW w:w="0" w:type="auto"/>
            <w:vAlign w:val="center"/>
            <w:hideMark/>
          </w:tcPr>
          <w:p w14:paraId="71E9AD3B" w14:textId="77777777" w:rsidR="00F31BD1" w:rsidRDefault="00F31BD1" w:rsidP="005D6B26">
            <w:pPr>
              <w:rPr>
                <w:sz w:val="24"/>
                <w:szCs w:val="24"/>
              </w:rPr>
            </w:pPr>
            <w:r>
              <w:rPr>
                <w:rStyle w:val="Strong"/>
              </w:rPr>
              <w:t>Check JSON Keys</w:t>
            </w:r>
          </w:p>
        </w:tc>
        <w:tc>
          <w:tcPr>
            <w:tcW w:w="0" w:type="auto"/>
            <w:vAlign w:val="center"/>
            <w:hideMark/>
          </w:tcPr>
          <w:p w14:paraId="68F20178" w14:textId="77777777" w:rsidR="00F31BD1" w:rsidRDefault="00F31BD1" w:rsidP="005D6B26">
            <w:pPr>
              <w:rPr>
                <w:sz w:val="24"/>
                <w:szCs w:val="24"/>
              </w:rPr>
            </w:pPr>
            <w:proofErr w:type="spellStart"/>
            <w:proofErr w:type="gramStart"/>
            <w:r>
              <w:rPr>
                <w:rStyle w:val="HTMLCode"/>
                <w:rFonts w:eastAsiaTheme="majorEastAsia"/>
              </w:rPr>
              <w:t>pm.expect</w:t>
            </w:r>
            <w:proofErr w:type="spellEnd"/>
            <w:proofErr w:type="gramEnd"/>
            <w:r>
              <w:rPr>
                <w:rStyle w:val="HTMLCode"/>
                <w:rFonts w:eastAsiaTheme="majorEastAsia"/>
              </w:rPr>
              <w:t>(</w:t>
            </w:r>
            <w:proofErr w:type="spellStart"/>
            <w:r>
              <w:rPr>
                <w:rStyle w:val="HTMLCode"/>
                <w:rFonts w:eastAsiaTheme="majorEastAsia"/>
              </w:rPr>
              <w:t>jsonData</w:t>
            </w:r>
            <w:proofErr w:type="spellEnd"/>
            <w:r>
              <w:rPr>
                <w:rStyle w:val="HTMLCode"/>
                <w:rFonts w:eastAsiaTheme="majorEastAsia"/>
              </w:rPr>
              <w:t>).</w:t>
            </w:r>
            <w:proofErr w:type="spellStart"/>
            <w:r>
              <w:rPr>
                <w:rStyle w:val="HTMLCode"/>
                <w:rFonts w:eastAsiaTheme="majorEastAsia"/>
              </w:rPr>
              <w:t>to.have.property</w:t>
            </w:r>
            <w:proofErr w:type="spellEnd"/>
            <w:r>
              <w:rPr>
                <w:rStyle w:val="HTMLCode"/>
                <w:rFonts w:eastAsiaTheme="majorEastAsia"/>
              </w:rPr>
              <w:t>("id");</w:t>
            </w:r>
          </w:p>
        </w:tc>
      </w:tr>
    </w:tbl>
    <w:p w14:paraId="53128261" w14:textId="77777777" w:rsidR="00F31BD1" w:rsidRDefault="00F31BD1" w:rsidP="00B96D4A"/>
    <w:p w14:paraId="6FE8E1A8" w14:textId="77777777" w:rsidR="00521E6D" w:rsidRDefault="003C1828" w:rsidP="00B96D4A">
      <w:pPr>
        <w:pStyle w:val="Heading2"/>
        <w:spacing w:before="0"/>
      </w:pPr>
      <w:r>
        <w:t>What is Environment in POSTMAN</w:t>
      </w:r>
    </w:p>
    <w:p w14:paraId="68AEE957" w14:textId="77777777" w:rsidR="00521E6D" w:rsidRDefault="003C1828" w:rsidP="00B96D4A">
      <w:r>
        <w:t>An environment in Postman is a set of variables that can be used to customize requests. Environments make it easy to switch between different configurations, like development, staging, and production.</w:t>
      </w:r>
    </w:p>
    <w:p w14:paraId="62486C05" w14:textId="77777777" w:rsidR="00521E6D" w:rsidRDefault="00521E6D" w:rsidP="00B96D4A"/>
    <w:p w14:paraId="17D18C14" w14:textId="77777777" w:rsidR="00521E6D" w:rsidRDefault="003C1828" w:rsidP="00B96D4A">
      <w:pPr>
        <w:pStyle w:val="IntenseQuote"/>
        <w:spacing w:before="0"/>
      </w:pPr>
      <w:r>
        <w:t>**</w:t>
      </w:r>
      <w:proofErr w:type="gramStart"/>
      <w:r>
        <w:t>Example:*</w:t>
      </w:r>
      <w:proofErr w:type="gramEnd"/>
      <w:r>
        <w:t>* Defining variables like `{{baseUrl}}` and `{{apiKey}}`.</w:t>
      </w:r>
    </w:p>
    <w:p w14:paraId="4101652C" w14:textId="77777777" w:rsidR="00521E6D" w:rsidRDefault="00521E6D" w:rsidP="00B96D4A"/>
    <w:p w14:paraId="3AEC697F" w14:textId="77777777" w:rsidR="00521E6D" w:rsidRDefault="003C1828" w:rsidP="00B96D4A">
      <w:r>
        <w:t>---</w:t>
      </w:r>
    </w:p>
    <w:p w14:paraId="4B99056E" w14:textId="77777777" w:rsidR="00521E6D" w:rsidRDefault="00521E6D" w:rsidP="00B96D4A"/>
    <w:p w14:paraId="63B4F8AF" w14:textId="2A8E011D" w:rsidR="00521E6D" w:rsidRDefault="003C1828" w:rsidP="00B96D4A">
      <w:pPr>
        <w:pStyle w:val="Heading2"/>
        <w:spacing w:before="0"/>
      </w:pPr>
      <w:r>
        <w:t xml:space="preserve">What is </w:t>
      </w:r>
      <w:proofErr w:type="gramStart"/>
      <w:r>
        <w:t>Monitor</w:t>
      </w:r>
      <w:r w:rsidR="00190A3D">
        <w:t>(</w:t>
      </w:r>
      <w:proofErr w:type="gramEnd"/>
      <w:r w:rsidR="00190A3D">
        <w:t>Scheduling)</w:t>
      </w:r>
      <w:r>
        <w:t xml:space="preserve"> in POSTMAN and How We Can Perform It</w:t>
      </w:r>
    </w:p>
    <w:p w14:paraId="6D8D24F7" w14:textId="77777777" w:rsidR="00521E6D" w:rsidRDefault="003C1828" w:rsidP="00B96D4A">
      <w:r>
        <w:t>A Postman Monitor is a tool that runs API collections periodically to check their performance, uptime, and correctness.</w:t>
      </w:r>
    </w:p>
    <w:p w14:paraId="1299C43A" w14:textId="77777777" w:rsidR="00521E6D" w:rsidRDefault="00521E6D" w:rsidP="00B96D4A"/>
    <w:p w14:paraId="1E382EB3" w14:textId="77777777" w:rsidR="00521E6D" w:rsidRDefault="003C1828" w:rsidP="00B96D4A">
      <w:pPr>
        <w:pStyle w:val="IntenseQuote"/>
        <w:spacing w:before="0"/>
      </w:pPr>
      <w:r>
        <w:t xml:space="preserve">**Steps to Perform </w:t>
      </w:r>
      <w:proofErr w:type="gramStart"/>
      <w:r>
        <w:t>Monitoring:*</w:t>
      </w:r>
      <w:proofErr w:type="gramEnd"/>
      <w:r>
        <w:t>*</w:t>
      </w:r>
    </w:p>
    <w:p w14:paraId="17DE4628" w14:textId="77777777" w:rsidR="00521E6D" w:rsidRDefault="003C1828" w:rsidP="00B96D4A">
      <w:r>
        <w:t>1. Create a collection of API requests.</w:t>
      </w:r>
    </w:p>
    <w:p w14:paraId="3A078466" w14:textId="77777777" w:rsidR="00521E6D" w:rsidRDefault="003C1828" w:rsidP="00B96D4A">
      <w:r>
        <w:t>2. Go to the "Monitors" section in Postman.</w:t>
      </w:r>
    </w:p>
    <w:p w14:paraId="6A371305" w14:textId="77777777" w:rsidR="00521E6D" w:rsidRDefault="003C1828" w:rsidP="00B96D4A">
      <w:r>
        <w:t>3. Configure the schedule, environment, and region.</w:t>
      </w:r>
    </w:p>
    <w:p w14:paraId="0668FE8F" w14:textId="77777777" w:rsidR="00521E6D" w:rsidRDefault="003C1828" w:rsidP="00B96D4A">
      <w:r>
        <w:t>4. Start the monitor to get reports on performance and errors.</w:t>
      </w:r>
    </w:p>
    <w:p w14:paraId="4DDBEF00" w14:textId="77777777" w:rsidR="00DD6D74" w:rsidRDefault="00DD6D74" w:rsidP="00B96D4A"/>
    <w:p w14:paraId="07382EA8" w14:textId="77777777" w:rsidR="00521E6D" w:rsidRDefault="003C1828" w:rsidP="00B96D4A">
      <w:pPr>
        <w:pStyle w:val="Heading2"/>
        <w:spacing w:before="0"/>
      </w:pPr>
      <w:r>
        <w:t>What is Load API Testing in POSTMAN and How We Can Perform It</w:t>
      </w:r>
    </w:p>
    <w:p w14:paraId="3A64B091" w14:textId="77777777" w:rsidR="00521E6D" w:rsidRDefault="003C1828" w:rsidP="00B96D4A">
      <w:r>
        <w:t>Load testing evaluates the performance of an API under heavy loads.</w:t>
      </w:r>
    </w:p>
    <w:p w14:paraId="3461D779" w14:textId="77777777" w:rsidR="00521E6D" w:rsidRDefault="00521E6D" w:rsidP="00B96D4A"/>
    <w:p w14:paraId="4FDD147C" w14:textId="77777777" w:rsidR="00521E6D" w:rsidRDefault="003C1828" w:rsidP="00B96D4A">
      <w:pPr>
        <w:pStyle w:val="IntenseQuote"/>
        <w:spacing w:before="0"/>
      </w:pPr>
      <w:r>
        <w:t xml:space="preserve">**Steps to Perform Load Testing in </w:t>
      </w:r>
      <w:proofErr w:type="gramStart"/>
      <w:r>
        <w:t>Postman:*</w:t>
      </w:r>
      <w:proofErr w:type="gramEnd"/>
      <w:r>
        <w:t>*</w:t>
      </w:r>
    </w:p>
    <w:p w14:paraId="06DD7C12" w14:textId="77777777" w:rsidR="00521E6D" w:rsidRDefault="003C1828" w:rsidP="00B96D4A">
      <w:r>
        <w:t>1. Create a collection of APIs.</w:t>
      </w:r>
    </w:p>
    <w:p w14:paraId="723B59D7" w14:textId="77777777" w:rsidR="00521E6D" w:rsidRDefault="003C1828" w:rsidP="00B96D4A">
      <w:r>
        <w:t>2. Use Postman’s "Collection Runner" to send multiple requests in parallel.</w:t>
      </w:r>
    </w:p>
    <w:p w14:paraId="4FF1578C" w14:textId="77777777" w:rsidR="00521E6D" w:rsidRDefault="003C1828" w:rsidP="00B96D4A">
      <w:r>
        <w:t>3. Monitor response times and errors.</w:t>
      </w:r>
    </w:p>
    <w:p w14:paraId="0FFAE506" w14:textId="77777777" w:rsidR="00521E6D" w:rsidRDefault="003C1828" w:rsidP="00B96D4A">
      <w:r>
        <w:t>4. Use external tools like Newman or Postman CLI for large-scale load testing.</w:t>
      </w:r>
    </w:p>
    <w:p w14:paraId="3CF2D8B6" w14:textId="77777777" w:rsidR="00521E6D" w:rsidRDefault="00521E6D" w:rsidP="00B96D4A"/>
    <w:p w14:paraId="751AAD88" w14:textId="77777777" w:rsidR="00521E6D" w:rsidRDefault="003C1828" w:rsidP="00B96D4A">
      <w:pPr>
        <w:pStyle w:val="Heading2"/>
        <w:spacing w:before="0"/>
      </w:pPr>
      <w:r>
        <w:t>What is Pipeline in POSTMAN and How We Can Perform It</w:t>
      </w:r>
    </w:p>
    <w:p w14:paraId="186411DE" w14:textId="77777777" w:rsidR="00521E6D" w:rsidRDefault="003C1828" w:rsidP="00B96D4A">
      <w:r>
        <w:t>A pipeline in Postman refers to automating API workflows by chaining multiple requests.</w:t>
      </w:r>
    </w:p>
    <w:p w14:paraId="0FB78278" w14:textId="77777777" w:rsidR="00521E6D" w:rsidRDefault="00521E6D" w:rsidP="00B96D4A"/>
    <w:p w14:paraId="041108A9" w14:textId="77777777" w:rsidR="00521E6D" w:rsidRDefault="003C1828" w:rsidP="00B96D4A">
      <w:pPr>
        <w:pStyle w:val="IntenseQuote"/>
        <w:spacing w:before="0"/>
      </w:pPr>
      <w:r>
        <w:t xml:space="preserve">**Steps to Create a </w:t>
      </w:r>
      <w:proofErr w:type="gramStart"/>
      <w:r>
        <w:t>Pipeline:*</w:t>
      </w:r>
      <w:proofErr w:type="gramEnd"/>
      <w:r>
        <w:t>*</w:t>
      </w:r>
    </w:p>
    <w:p w14:paraId="40D912D3" w14:textId="77777777" w:rsidR="00521E6D" w:rsidRDefault="003C1828" w:rsidP="00B96D4A">
      <w:r>
        <w:t>1. Use variables to pass data between requests.</w:t>
      </w:r>
    </w:p>
    <w:p w14:paraId="18007FAB" w14:textId="77777777" w:rsidR="00521E6D" w:rsidRDefault="003C1828" w:rsidP="00B96D4A">
      <w:r>
        <w:t>2. Set pre-request and test scripts to handle logic.</w:t>
      </w:r>
    </w:p>
    <w:p w14:paraId="5A3B3637" w14:textId="77777777" w:rsidR="00521E6D" w:rsidRDefault="003C1828" w:rsidP="00B96D4A">
      <w:r>
        <w:t>3. Execute the pipeline using the "Collection Runner" or Newman.</w:t>
      </w:r>
    </w:p>
    <w:p w14:paraId="1FC39945" w14:textId="77777777" w:rsidR="00521E6D" w:rsidRDefault="00521E6D" w:rsidP="00B96D4A"/>
    <w:p w14:paraId="19EE3908" w14:textId="77777777" w:rsidR="00521E6D" w:rsidRDefault="003C1828" w:rsidP="00B96D4A">
      <w:pPr>
        <w:pStyle w:val="Heading2"/>
        <w:spacing w:before="0"/>
      </w:pPr>
      <w:r>
        <w:t>Additional Benefits of POSTMAN</w:t>
      </w:r>
    </w:p>
    <w:p w14:paraId="035ED33C" w14:textId="77777777" w:rsidR="00521E6D" w:rsidRDefault="003C1828" w:rsidP="00B96D4A">
      <w:r>
        <w:t xml:space="preserve">1. **Built-In Code </w:t>
      </w:r>
      <w:proofErr w:type="gramStart"/>
      <w:r>
        <w:t>Generator:*</w:t>
      </w:r>
      <w:proofErr w:type="gramEnd"/>
      <w:r>
        <w:t>* Generate client code in multiple languages.</w:t>
      </w:r>
    </w:p>
    <w:p w14:paraId="4AF58B54" w14:textId="77777777" w:rsidR="00521E6D" w:rsidRDefault="003C1828" w:rsidP="00B96D4A">
      <w:r>
        <w:lastRenderedPageBreak/>
        <w:t xml:space="preserve">2. **Version </w:t>
      </w:r>
      <w:proofErr w:type="gramStart"/>
      <w:r>
        <w:t>Control:*</w:t>
      </w:r>
      <w:proofErr w:type="gramEnd"/>
      <w:r>
        <w:t>* Track changes to collections.</w:t>
      </w:r>
    </w:p>
    <w:p w14:paraId="230DEB78" w14:textId="77777777" w:rsidR="00521E6D" w:rsidRDefault="003C1828" w:rsidP="00B96D4A">
      <w:r>
        <w:t xml:space="preserve">3. **Custom </w:t>
      </w:r>
      <w:proofErr w:type="gramStart"/>
      <w:r>
        <w:t>Workspaces:*</w:t>
      </w:r>
      <w:proofErr w:type="gramEnd"/>
      <w:r>
        <w:t>* Organize API collections effectively.</w:t>
      </w:r>
    </w:p>
    <w:p w14:paraId="53B0A581" w14:textId="77777777" w:rsidR="00521E6D" w:rsidRDefault="003C1828" w:rsidP="00B96D4A">
      <w:r>
        <w:t xml:space="preserve">4. **Integration with </w:t>
      </w:r>
      <w:proofErr w:type="gramStart"/>
      <w:r>
        <w:t>Tools:*</w:t>
      </w:r>
      <w:proofErr w:type="gramEnd"/>
      <w:r>
        <w:t>* Seamless integration with Jenkins, GitHub, and more.</w:t>
      </w:r>
    </w:p>
    <w:p w14:paraId="5C7285C6" w14:textId="77777777" w:rsidR="00521E6D" w:rsidRDefault="003C1828" w:rsidP="00B96D4A">
      <w:r>
        <w:t xml:space="preserve">5. **Secure API </w:t>
      </w:r>
      <w:proofErr w:type="gramStart"/>
      <w:r>
        <w:t>Testing:*</w:t>
      </w:r>
      <w:proofErr w:type="gramEnd"/>
      <w:r>
        <w:t>* Offers encryption and secure storage for sensitive data.</w:t>
      </w:r>
    </w:p>
    <w:p w14:paraId="0562CB0E" w14:textId="77777777" w:rsidR="0000543F" w:rsidRDefault="0000543F" w:rsidP="00B96D4A"/>
    <w:p w14:paraId="34CE0A41" w14:textId="77777777" w:rsidR="0000543F" w:rsidRDefault="0000543F" w:rsidP="00B96D4A"/>
    <w:p w14:paraId="62EBF3C5" w14:textId="77777777" w:rsidR="0000543F" w:rsidRDefault="0000543F" w:rsidP="00B96D4A"/>
    <w:p w14:paraId="136A68F9" w14:textId="2F957F65" w:rsidR="0000543F" w:rsidRPr="00860DC9" w:rsidRDefault="725B6A67" w:rsidP="0000543F">
      <w:pPr>
        <w:pStyle w:val="Heading1"/>
        <w:jc w:val="center"/>
        <w:rPr>
          <w:sz w:val="44"/>
          <w:szCs w:val="44"/>
        </w:rPr>
      </w:pPr>
      <w:r>
        <w:t>Demo API Collection</w:t>
      </w:r>
    </w:p>
    <w:p w14:paraId="6C0E1DE5" w14:textId="77777777" w:rsidR="0000543F" w:rsidRDefault="0000543F" w:rsidP="0000543F">
      <w:pPr>
        <w:pStyle w:val="Heading2"/>
        <w:jc w:val="both"/>
      </w:pPr>
      <w:r>
        <w:t>Overview</w:t>
      </w:r>
    </w:p>
    <w:p w14:paraId="5BB37C51" w14:textId="77777777" w:rsidR="0000543F" w:rsidRDefault="0000543F" w:rsidP="0000543F">
      <w:pPr>
        <w:jc w:val="both"/>
      </w:pPr>
      <w:r>
        <w:t>This document provides a comprehensive analysis of the API endpoints in the "Real Working API Collection." The collection is structured in accordance with Postman Collection Schema version 2.1.0. Below is a detailed breakdown of each API endpoint, including requests, responses, and associated tests.</w:t>
      </w:r>
    </w:p>
    <w:p w14:paraId="6D98A12B" w14:textId="77777777" w:rsidR="0000543F" w:rsidRPr="00D6473D" w:rsidRDefault="0000543F" w:rsidP="0000543F">
      <w:pPr>
        <w:jc w:val="both"/>
        <w:rPr>
          <w:b/>
          <w:bCs/>
        </w:rPr>
      </w:pPr>
    </w:p>
    <w:p w14:paraId="69EAF102" w14:textId="7009EC8C" w:rsidR="0000543F" w:rsidRPr="00B84DBE" w:rsidRDefault="0000543F" w:rsidP="0000543F">
      <w:pPr>
        <w:jc w:val="both"/>
        <w:rPr>
          <w:b/>
          <w:bCs/>
        </w:rPr>
      </w:pPr>
      <w:r w:rsidRPr="00B84DBE">
        <w:rPr>
          <w:b/>
          <w:bCs/>
        </w:rPr>
        <w:t>How to import curl and import json in postman</w:t>
      </w:r>
    </w:p>
    <w:p w14:paraId="5CEF9DC1" w14:textId="77777777" w:rsidR="00D6473D" w:rsidRDefault="00D6473D" w:rsidP="0000543F">
      <w:pPr>
        <w:jc w:val="both"/>
      </w:pPr>
    </w:p>
    <w:p w14:paraId="5D3ECAC9" w14:textId="77777777" w:rsidR="00D6473D" w:rsidRPr="00D6473D" w:rsidRDefault="00D6473D" w:rsidP="00D6473D">
      <w:pPr>
        <w:jc w:val="both"/>
      </w:pPr>
      <w:r>
        <w:t>To import a cURL request into Postman:</w:t>
      </w:r>
    </w:p>
    <w:p w14:paraId="4CF66C9E" w14:textId="77777777" w:rsidR="00D6473D" w:rsidRPr="00D6473D" w:rsidRDefault="00D6473D" w:rsidP="00D6473D">
      <w:pPr>
        <w:numPr>
          <w:ilvl w:val="0"/>
          <w:numId w:val="14"/>
        </w:numPr>
        <w:jc w:val="both"/>
      </w:pPr>
      <w:r>
        <w:t>Copy the cURL command from your terminal or API documentation.</w:t>
      </w:r>
    </w:p>
    <w:p w14:paraId="24B1BCF2" w14:textId="77777777" w:rsidR="00D6473D" w:rsidRPr="00D6473D" w:rsidRDefault="00D6473D" w:rsidP="00D6473D">
      <w:pPr>
        <w:numPr>
          <w:ilvl w:val="0"/>
          <w:numId w:val="14"/>
        </w:numPr>
        <w:jc w:val="both"/>
      </w:pPr>
      <w:r>
        <w:t>Open Postman, click on "Import" (top left), and select "Raw Text".</w:t>
      </w:r>
    </w:p>
    <w:p w14:paraId="51AA57B2" w14:textId="77777777" w:rsidR="00D6473D" w:rsidRPr="00D6473D" w:rsidRDefault="00D6473D" w:rsidP="00D6473D">
      <w:pPr>
        <w:numPr>
          <w:ilvl w:val="0"/>
          <w:numId w:val="14"/>
        </w:numPr>
        <w:jc w:val="both"/>
      </w:pPr>
      <w:r>
        <w:t>Paste the cURL command, click "Continue", then "Import" to convert it.</w:t>
      </w:r>
    </w:p>
    <w:p w14:paraId="0EF321F5" w14:textId="77777777" w:rsidR="00D6473D" w:rsidRPr="00D6473D" w:rsidRDefault="00D6473D" w:rsidP="00D6473D">
      <w:pPr>
        <w:jc w:val="both"/>
      </w:pPr>
      <w:r>
        <w:t>To import an API into Postman:</w:t>
      </w:r>
    </w:p>
    <w:p w14:paraId="206A62C3" w14:textId="77777777" w:rsidR="00D6473D" w:rsidRPr="00D6473D" w:rsidRDefault="00D6473D" w:rsidP="00D6473D">
      <w:pPr>
        <w:numPr>
          <w:ilvl w:val="0"/>
          <w:numId w:val="15"/>
        </w:numPr>
        <w:jc w:val="both"/>
      </w:pPr>
      <w:r>
        <w:t>Click "Import" and select "File", "Folder", "Link", or "Raw text".</w:t>
      </w:r>
    </w:p>
    <w:p w14:paraId="2C5B9381" w14:textId="77777777" w:rsidR="00D6473D" w:rsidRPr="00D6473D" w:rsidRDefault="00D6473D" w:rsidP="00D6473D">
      <w:pPr>
        <w:numPr>
          <w:ilvl w:val="0"/>
          <w:numId w:val="15"/>
        </w:numPr>
        <w:jc w:val="both"/>
      </w:pPr>
      <w:r>
        <w:t>Upload the Postman Collection JSON file or enter the API documentation link.</w:t>
      </w:r>
    </w:p>
    <w:p w14:paraId="50368C56" w14:textId="77777777" w:rsidR="00D6473D" w:rsidRPr="00D6473D" w:rsidRDefault="00D6473D" w:rsidP="00D6473D">
      <w:pPr>
        <w:numPr>
          <w:ilvl w:val="0"/>
          <w:numId w:val="15"/>
        </w:numPr>
        <w:jc w:val="both"/>
      </w:pPr>
      <w:r>
        <w:t>Click "Import" to load the API requests into your workspace.</w:t>
      </w:r>
    </w:p>
    <w:p w14:paraId="2EEF1515" w14:textId="77777777" w:rsidR="00D6473D" w:rsidRDefault="00D6473D" w:rsidP="0000543F">
      <w:pPr>
        <w:jc w:val="both"/>
      </w:pPr>
    </w:p>
    <w:p w14:paraId="6CEC1C81" w14:textId="77777777" w:rsidR="0000543F" w:rsidRDefault="0000543F" w:rsidP="0000543F">
      <w:pPr>
        <w:pStyle w:val="Heading2"/>
        <w:jc w:val="both"/>
      </w:pPr>
      <w:r>
        <w:lastRenderedPageBreak/>
        <w:t>API Endpoints</w:t>
      </w:r>
    </w:p>
    <w:p w14:paraId="7A02A8B9" w14:textId="77777777" w:rsidR="0000543F" w:rsidRDefault="0000543F" w:rsidP="0000543F">
      <w:pPr>
        <w:pStyle w:val="Heading3"/>
        <w:jc w:val="both"/>
      </w:pPr>
      <w:r>
        <w:t>Get User</w:t>
      </w:r>
    </w:p>
    <w:p w14:paraId="0BC9B104" w14:textId="77777777" w:rsidR="0000543F" w:rsidRDefault="0000543F" w:rsidP="0000543F">
      <w:pPr>
        <w:jc w:val="both"/>
      </w:pPr>
      <w:r>
        <w:t>Description: Retrieves user details based on the user ID.</w:t>
      </w:r>
    </w:p>
    <w:p w14:paraId="24EA8694" w14:textId="77777777" w:rsidR="0000543F" w:rsidRDefault="0000543F" w:rsidP="0000543F">
      <w:pPr>
        <w:jc w:val="both"/>
      </w:pPr>
      <w:r>
        <w:t>Method: GET</w:t>
      </w:r>
    </w:p>
    <w:p w14:paraId="7AFC7C06" w14:textId="52AFD1C5" w:rsidR="00D6473D" w:rsidRDefault="00D6473D" w:rsidP="0000543F">
      <w:pPr>
        <w:jc w:val="both"/>
      </w:pPr>
      <w:r>
        <w:t>Here baseUrl= https://jsonplaceholder.typicode.com</w:t>
      </w:r>
    </w:p>
    <w:p w14:paraId="4F2AD951" w14:textId="77777777" w:rsidR="0000543F" w:rsidRDefault="0000543F" w:rsidP="0000543F">
      <w:pPr>
        <w:jc w:val="both"/>
      </w:pPr>
      <w:r>
        <w:t>URL: {{baseUrl}}/users/{{userId}}</w:t>
      </w:r>
    </w:p>
    <w:p w14:paraId="190DFD42" w14:textId="77777777" w:rsidR="0000543F" w:rsidRDefault="0000543F" w:rsidP="0000543F">
      <w:pPr>
        <w:jc w:val="both"/>
      </w:pPr>
      <w:r>
        <w:t>Tests:</w:t>
      </w:r>
    </w:p>
    <w:p w14:paraId="51DD1073" w14:textId="77777777" w:rsidR="0000543F" w:rsidRDefault="0000543F" w:rsidP="0000543F">
      <w:pPr>
        <w:pStyle w:val="ListBullet"/>
        <w:jc w:val="both"/>
      </w:pPr>
      <w:r>
        <w:t>- Status code is 200.</w:t>
      </w:r>
    </w:p>
    <w:p w14:paraId="376B1C99" w14:textId="77777777" w:rsidR="0000543F" w:rsidRDefault="0000543F" w:rsidP="0000543F">
      <w:pPr>
        <w:pStyle w:val="ListBullet"/>
        <w:jc w:val="both"/>
      </w:pPr>
      <w:r>
        <w:t>- Response includes the user ID matching the request.</w:t>
      </w:r>
    </w:p>
    <w:p w14:paraId="781727D2" w14:textId="77777777" w:rsidR="0000543F" w:rsidRDefault="0000543F" w:rsidP="0000543F">
      <w:pPr>
        <w:pStyle w:val="Heading3"/>
        <w:jc w:val="both"/>
      </w:pPr>
      <w:r>
        <w:t>Create Post</w:t>
      </w:r>
    </w:p>
    <w:p w14:paraId="0E51F02B" w14:textId="77777777" w:rsidR="0000543F" w:rsidRDefault="0000543F" w:rsidP="0000543F">
      <w:pPr>
        <w:jc w:val="both"/>
      </w:pPr>
      <w:r>
        <w:t>Description: Creates a new post for a specified user.</w:t>
      </w:r>
    </w:p>
    <w:p w14:paraId="200577B8" w14:textId="77777777" w:rsidR="0000543F" w:rsidRDefault="0000543F" w:rsidP="0000543F">
      <w:pPr>
        <w:jc w:val="both"/>
      </w:pPr>
      <w:r>
        <w:t>Method: POST</w:t>
      </w:r>
    </w:p>
    <w:p w14:paraId="4E77F3D2" w14:textId="77777777" w:rsidR="0000543F" w:rsidRDefault="0000543F" w:rsidP="0000543F">
      <w:pPr>
        <w:jc w:val="both"/>
      </w:pPr>
      <w:r>
        <w:t>URL: {{baseUrl}}/posts</w:t>
      </w:r>
    </w:p>
    <w:p w14:paraId="6DB1F314" w14:textId="77777777" w:rsidR="0000543F" w:rsidRDefault="0000543F" w:rsidP="0000543F">
      <w:pPr>
        <w:jc w:val="both"/>
      </w:pPr>
      <w:r>
        <w:t>Headers:</w:t>
      </w:r>
    </w:p>
    <w:p w14:paraId="6A179421" w14:textId="77777777" w:rsidR="0000543F" w:rsidRDefault="0000543F" w:rsidP="0000543F">
      <w:pPr>
        <w:pStyle w:val="ListBullet"/>
        <w:jc w:val="both"/>
      </w:pPr>
      <w:r>
        <w:t>- Content-Type: application/json</w:t>
      </w:r>
    </w:p>
    <w:p w14:paraId="37B21010" w14:textId="77777777" w:rsidR="0000543F" w:rsidRDefault="0000543F" w:rsidP="0000543F">
      <w:pPr>
        <w:jc w:val="both"/>
      </w:pPr>
      <w:r>
        <w:t>Request Body:</w:t>
      </w:r>
    </w:p>
    <w:p w14:paraId="6ED7EE57" w14:textId="77777777" w:rsidR="0000543F" w:rsidRDefault="0000543F" w:rsidP="0000543F">
      <w:pPr>
        <w:jc w:val="both"/>
      </w:pPr>
      <w:r>
        <w:t>{"title": "foo", "body": "bar", "userId": {{userId}}}</w:t>
      </w:r>
    </w:p>
    <w:p w14:paraId="5DD2F6A4" w14:textId="77777777" w:rsidR="0000543F" w:rsidRDefault="0000543F" w:rsidP="0000543F">
      <w:pPr>
        <w:jc w:val="both"/>
      </w:pPr>
      <w:r>
        <w:t>Tests:</w:t>
      </w:r>
    </w:p>
    <w:p w14:paraId="63D24F2A" w14:textId="77777777" w:rsidR="0000543F" w:rsidRDefault="0000543F" w:rsidP="0000543F">
      <w:pPr>
        <w:pStyle w:val="ListBullet"/>
        <w:jc w:val="both"/>
      </w:pPr>
      <w:r>
        <w:t>- Status code is 201.</w:t>
      </w:r>
    </w:p>
    <w:p w14:paraId="43F855B5" w14:textId="77777777" w:rsidR="0000543F" w:rsidRDefault="0000543F" w:rsidP="0000543F">
      <w:pPr>
        <w:pStyle w:val="ListBullet"/>
        <w:jc w:val="both"/>
      </w:pPr>
      <w:r>
        <w:t>- Response contains a `post ID`.</w:t>
      </w:r>
    </w:p>
    <w:p w14:paraId="3F4BEEBE" w14:textId="77777777" w:rsidR="0000543F" w:rsidRDefault="0000543F" w:rsidP="0000543F">
      <w:pPr>
        <w:pStyle w:val="ListBullet"/>
        <w:jc w:val="both"/>
      </w:pPr>
      <w:r>
        <w:t>- The `post ID` is stored for future requests.</w:t>
      </w:r>
    </w:p>
    <w:p w14:paraId="5DD3D0DE" w14:textId="77777777" w:rsidR="0000543F" w:rsidRDefault="0000543F" w:rsidP="0000543F">
      <w:pPr>
        <w:pStyle w:val="Heading3"/>
        <w:jc w:val="both"/>
      </w:pPr>
      <w:r>
        <w:t>Update Post</w:t>
      </w:r>
    </w:p>
    <w:p w14:paraId="1D335CC8" w14:textId="77777777" w:rsidR="0000543F" w:rsidRDefault="0000543F" w:rsidP="0000543F">
      <w:pPr>
        <w:jc w:val="both"/>
      </w:pPr>
      <w:r>
        <w:t>Description: Updates an existing post.</w:t>
      </w:r>
    </w:p>
    <w:p w14:paraId="425B6F79" w14:textId="77777777" w:rsidR="0000543F" w:rsidRDefault="0000543F" w:rsidP="0000543F">
      <w:pPr>
        <w:jc w:val="both"/>
      </w:pPr>
      <w:r>
        <w:t>Method: PUT</w:t>
      </w:r>
    </w:p>
    <w:p w14:paraId="3AC4763A" w14:textId="77777777" w:rsidR="0000543F" w:rsidRDefault="0000543F" w:rsidP="0000543F">
      <w:pPr>
        <w:jc w:val="both"/>
      </w:pPr>
      <w:r>
        <w:t>URL: {{baseUrl}}/posts/{{postId}}</w:t>
      </w:r>
    </w:p>
    <w:p w14:paraId="048FC5FA" w14:textId="77777777" w:rsidR="0000543F" w:rsidRDefault="0000543F" w:rsidP="0000543F">
      <w:pPr>
        <w:jc w:val="both"/>
      </w:pPr>
      <w:r>
        <w:t>Headers:</w:t>
      </w:r>
    </w:p>
    <w:p w14:paraId="10202AA6" w14:textId="77777777" w:rsidR="0000543F" w:rsidRDefault="0000543F" w:rsidP="0000543F">
      <w:pPr>
        <w:pStyle w:val="ListBullet"/>
        <w:jc w:val="both"/>
      </w:pPr>
      <w:r>
        <w:t>- Content-Type: application/json</w:t>
      </w:r>
    </w:p>
    <w:p w14:paraId="719A4EEB" w14:textId="77777777" w:rsidR="0000543F" w:rsidRDefault="0000543F" w:rsidP="0000543F">
      <w:pPr>
        <w:jc w:val="both"/>
      </w:pPr>
      <w:r>
        <w:t>Request Body:</w:t>
      </w:r>
    </w:p>
    <w:p w14:paraId="3E7E0AA0" w14:textId="77777777" w:rsidR="0000543F" w:rsidRDefault="0000543F" w:rsidP="0000543F">
      <w:pPr>
        <w:jc w:val="both"/>
      </w:pPr>
      <w:r>
        <w:lastRenderedPageBreak/>
        <w:t>{"id": {{postId}}, "title": "updated title", "body": "updated body", "userId": {{userId}}}</w:t>
      </w:r>
    </w:p>
    <w:p w14:paraId="02F48C48" w14:textId="77777777" w:rsidR="0000543F" w:rsidRDefault="0000543F" w:rsidP="0000543F">
      <w:pPr>
        <w:jc w:val="both"/>
      </w:pPr>
      <w:r>
        <w:t>Tests:</w:t>
      </w:r>
    </w:p>
    <w:p w14:paraId="50D02F8D" w14:textId="77777777" w:rsidR="0000543F" w:rsidRDefault="0000543F" w:rsidP="0000543F">
      <w:pPr>
        <w:pStyle w:val="ListBullet"/>
        <w:jc w:val="both"/>
      </w:pPr>
      <w:r>
        <w:t>- Status code is 200.</w:t>
      </w:r>
    </w:p>
    <w:p w14:paraId="6662480C" w14:textId="77777777" w:rsidR="0000543F" w:rsidRDefault="0000543F" w:rsidP="0000543F">
      <w:pPr>
        <w:pStyle w:val="ListBullet"/>
        <w:jc w:val="both"/>
      </w:pPr>
      <w:r>
        <w:t>- Title is successfully updated.</w:t>
      </w:r>
    </w:p>
    <w:p w14:paraId="6267C5B4" w14:textId="77777777" w:rsidR="0000543F" w:rsidRDefault="0000543F" w:rsidP="0000543F">
      <w:pPr>
        <w:pStyle w:val="Heading3"/>
        <w:jc w:val="both"/>
      </w:pPr>
      <w:r>
        <w:t>Delete Post</w:t>
      </w:r>
    </w:p>
    <w:p w14:paraId="3EC985EF" w14:textId="77777777" w:rsidR="0000543F" w:rsidRDefault="0000543F" w:rsidP="0000543F">
      <w:pPr>
        <w:jc w:val="both"/>
      </w:pPr>
      <w:r>
        <w:t>Description: Deletes a specified post.</w:t>
      </w:r>
    </w:p>
    <w:p w14:paraId="49AE2BB0" w14:textId="77777777" w:rsidR="0000543F" w:rsidRDefault="0000543F" w:rsidP="0000543F">
      <w:pPr>
        <w:jc w:val="both"/>
      </w:pPr>
      <w:r>
        <w:t>Method: DELETE</w:t>
      </w:r>
    </w:p>
    <w:p w14:paraId="27081E22" w14:textId="77777777" w:rsidR="0000543F" w:rsidRDefault="0000543F" w:rsidP="0000543F">
      <w:pPr>
        <w:jc w:val="both"/>
      </w:pPr>
      <w:r>
        <w:t>URL: {{baseUrl}}/posts/{{postId}}</w:t>
      </w:r>
    </w:p>
    <w:p w14:paraId="395275F8" w14:textId="77777777" w:rsidR="0000543F" w:rsidRDefault="0000543F" w:rsidP="0000543F">
      <w:pPr>
        <w:jc w:val="both"/>
      </w:pPr>
      <w:r>
        <w:t>Tests:</w:t>
      </w:r>
    </w:p>
    <w:p w14:paraId="47C1B9D7" w14:textId="77777777" w:rsidR="0000543F" w:rsidRDefault="0000543F" w:rsidP="0000543F">
      <w:pPr>
        <w:pStyle w:val="ListBullet"/>
        <w:jc w:val="both"/>
      </w:pPr>
      <w:r>
        <w:t>- Status code is 200.</w:t>
      </w:r>
    </w:p>
    <w:p w14:paraId="5E359E9A" w14:textId="77777777" w:rsidR="0000543F" w:rsidRDefault="0000543F" w:rsidP="0000543F">
      <w:pPr>
        <w:pStyle w:val="Heading3"/>
        <w:jc w:val="both"/>
      </w:pPr>
      <w:r>
        <w:t>Authenticate User</w:t>
      </w:r>
    </w:p>
    <w:p w14:paraId="5C7798ED" w14:textId="77777777" w:rsidR="0000543F" w:rsidRDefault="0000543F" w:rsidP="0000543F">
      <w:pPr>
        <w:jc w:val="both"/>
      </w:pPr>
      <w:r>
        <w:t>Description: Authenticates a user and retrieves a token.</w:t>
      </w:r>
    </w:p>
    <w:p w14:paraId="3138BA88" w14:textId="77777777" w:rsidR="0000543F" w:rsidRDefault="0000543F" w:rsidP="0000543F">
      <w:pPr>
        <w:jc w:val="both"/>
      </w:pPr>
      <w:r>
        <w:t>Method: POST</w:t>
      </w:r>
    </w:p>
    <w:p w14:paraId="70F37E72" w14:textId="77777777" w:rsidR="0000543F" w:rsidRDefault="0000543F" w:rsidP="0000543F">
      <w:pPr>
        <w:jc w:val="both"/>
      </w:pPr>
      <w:r>
        <w:t>URL: https://reqres.in/api/login</w:t>
      </w:r>
    </w:p>
    <w:p w14:paraId="250D1766" w14:textId="77777777" w:rsidR="0000543F" w:rsidRDefault="0000543F" w:rsidP="0000543F">
      <w:pPr>
        <w:jc w:val="both"/>
      </w:pPr>
      <w:r>
        <w:t>Headers:</w:t>
      </w:r>
    </w:p>
    <w:p w14:paraId="0507BA42" w14:textId="77777777" w:rsidR="0000543F" w:rsidRDefault="0000543F" w:rsidP="0000543F">
      <w:pPr>
        <w:pStyle w:val="ListBullet"/>
        <w:jc w:val="both"/>
      </w:pPr>
      <w:r>
        <w:t>- Content-Type: application/json</w:t>
      </w:r>
    </w:p>
    <w:p w14:paraId="64318A5A" w14:textId="77777777" w:rsidR="0000543F" w:rsidRDefault="0000543F" w:rsidP="0000543F">
      <w:pPr>
        <w:jc w:val="both"/>
      </w:pPr>
      <w:r>
        <w:t>Request Body:</w:t>
      </w:r>
    </w:p>
    <w:p w14:paraId="50AFBA30" w14:textId="77777777" w:rsidR="0000543F" w:rsidRDefault="0000543F" w:rsidP="0000543F">
      <w:pPr>
        <w:jc w:val="both"/>
      </w:pPr>
      <w:r>
        <w:t>{"email": "eve.holt@reqres.in", "password": "cityslicka"}</w:t>
      </w:r>
    </w:p>
    <w:p w14:paraId="4BAB27B1" w14:textId="77777777" w:rsidR="0000543F" w:rsidRDefault="0000543F" w:rsidP="0000543F">
      <w:pPr>
        <w:jc w:val="both"/>
      </w:pPr>
      <w:r>
        <w:t>Tests:</w:t>
      </w:r>
    </w:p>
    <w:p w14:paraId="1CD09458" w14:textId="77777777" w:rsidR="0000543F" w:rsidRDefault="0000543F" w:rsidP="0000543F">
      <w:pPr>
        <w:pStyle w:val="ListBullet"/>
        <w:jc w:val="both"/>
      </w:pPr>
      <w:r>
        <w:t>- Status code is 200.</w:t>
      </w:r>
    </w:p>
    <w:p w14:paraId="175C0DE1" w14:textId="77777777" w:rsidR="0000543F" w:rsidRDefault="0000543F" w:rsidP="0000543F">
      <w:pPr>
        <w:pStyle w:val="ListBullet"/>
        <w:jc w:val="both"/>
      </w:pPr>
      <w:r>
        <w:t>- Response contains a `token`.</w:t>
      </w:r>
    </w:p>
    <w:p w14:paraId="62690236" w14:textId="77777777" w:rsidR="0000543F" w:rsidRDefault="0000543F" w:rsidP="0000543F">
      <w:pPr>
        <w:pStyle w:val="ListBullet"/>
        <w:jc w:val="both"/>
      </w:pPr>
      <w:r>
        <w:t>- The token is stored for future requests.</w:t>
      </w:r>
    </w:p>
    <w:p w14:paraId="37BB154E" w14:textId="77777777" w:rsidR="0000543F" w:rsidRDefault="0000543F" w:rsidP="0000543F">
      <w:pPr>
        <w:pStyle w:val="Heading3"/>
        <w:jc w:val="both"/>
      </w:pPr>
      <w:r>
        <w:t>Get Secured Resource</w:t>
      </w:r>
    </w:p>
    <w:p w14:paraId="1B456E72" w14:textId="77777777" w:rsidR="0000543F" w:rsidRDefault="0000543F" w:rsidP="0000543F">
      <w:pPr>
        <w:jc w:val="both"/>
      </w:pPr>
      <w:r>
        <w:t>Description: Fetches user data for a secured resource.</w:t>
      </w:r>
    </w:p>
    <w:p w14:paraId="0BE68988" w14:textId="77777777" w:rsidR="0000543F" w:rsidRDefault="0000543F" w:rsidP="0000543F">
      <w:pPr>
        <w:jc w:val="both"/>
      </w:pPr>
      <w:r>
        <w:t>Method: GET</w:t>
      </w:r>
    </w:p>
    <w:p w14:paraId="2489E0DB" w14:textId="77777777" w:rsidR="0000543F" w:rsidRDefault="0000543F" w:rsidP="0000543F">
      <w:pPr>
        <w:jc w:val="both"/>
      </w:pPr>
      <w:r>
        <w:t>URL: https://reqres.in/api/users/2</w:t>
      </w:r>
    </w:p>
    <w:p w14:paraId="094D5191" w14:textId="77777777" w:rsidR="0000543F" w:rsidRDefault="0000543F" w:rsidP="0000543F">
      <w:pPr>
        <w:jc w:val="both"/>
      </w:pPr>
      <w:r>
        <w:t>Headers:</w:t>
      </w:r>
    </w:p>
    <w:p w14:paraId="1347F38C" w14:textId="77777777" w:rsidR="0000543F" w:rsidRDefault="0000543F" w:rsidP="0000543F">
      <w:pPr>
        <w:pStyle w:val="ListBullet"/>
        <w:jc w:val="both"/>
      </w:pPr>
      <w:r>
        <w:t>- Authorization: Bearer {{authToken}}</w:t>
      </w:r>
    </w:p>
    <w:p w14:paraId="1120BFE4" w14:textId="77777777" w:rsidR="0000543F" w:rsidRDefault="0000543F" w:rsidP="0000543F">
      <w:pPr>
        <w:pStyle w:val="ListBullet"/>
        <w:jc w:val="both"/>
      </w:pPr>
      <w:r>
        <w:t>- Content-Type: application/json</w:t>
      </w:r>
    </w:p>
    <w:p w14:paraId="1232BE79" w14:textId="77777777" w:rsidR="0000543F" w:rsidRDefault="0000543F" w:rsidP="0000543F">
      <w:pPr>
        <w:jc w:val="both"/>
      </w:pPr>
      <w:r>
        <w:lastRenderedPageBreak/>
        <w:t>Tests:</w:t>
      </w:r>
    </w:p>
    <w:p w14:paraId="79046972" w14:textId="77777777" w:rsidR="0000543F" w:rsidRDefault="0000543F" w:rsidP="0000543F">
      <w:pPr>
        <w:pStyle w:val="ListBullet"/>
        <w:jc w:val="both"/>
      </w:pPr>
      <w:r>
        <w:t>- Status code is 200.</w:t>
      </w:r>
    </w:p>
    <w:p w14:paraId="0147B11E" w14:textId="77777777" w:rsidR="0000543F" w:rsidRDefault="0000543F" w:rsidP="0000543F">
      <w:pPr>
        <w:pStyle w:val="ListBullet"/>
        <w:jc w:val="both"/>
      </w:pPr>
      <w:r>
        <w:t>- Response contains user data.</w:t>
      </w:r>
    </w:p>
    <w:p w14:paraId="514404F9" w14:textId="77777777" w:rsidR="0000543F" w:rsidRDefault="0000543F" w:rsidP="0000543F">
      <w:pPr>
        <w:pStyle w:val="Heading2"/>
        <w:jc w:val="both"/>
      </w:pPr>
      <w:r>
        <w:t>Running the Collection with Newman</w:t>
      </w:r>
    </w:p>
    <w:p w14:paraId="76E08902" w14:textId="77777777" w:rsidR="0000543F" w:rsidRDefault="0000543F" w:rsidP="0000543F">
      <w:pPr>
        <w:jc w:val="both"/>
      </w:pPr>
      <w:r>
        <w:t>Newman is a powerful command-line collection runner for Postman. It allows you to automate API testing and generate detailed reports in various formats. Here's how to use it:</w:t>
      </w:r>
    </w:p>
    <w:p w14:paraId="2946DB82" w14:textId="77777777" w:rsidR="0000543F" w:rsidRDefault="0000543F" w:rsidP="0000543F">
      <w:pPr>
        <w:jc w:val="both"/>
      </w:pPr>
    </w:p>
    <w:p w14:paraId="6F53DD02" w14:textId="77777777" w:rsidR="0000543F" w:rsidRDefault="0000543F" w:rsidP="0000543F">
      <w:pPr>
        <w:jc w:val="both"/>
      </w:pPr>
      <w:r>
        <w:t xml:space="preserve">Before Installing </w:t>
      </w:r>
      <w:proofErr w:type="gramStart"/>
      <w:r>
        <w:t>Newman</w:t>
      </w:r>
      <w:proofErr w:type="gramEnd"/>
      <w:r>
        <w:t xml:space="preserve"> We need to install Node Here is the installation Commands:</w:t>
      </w:r>
    </w:p>
    <w:p w14:paraId="6261ED38" w14:textId="5E4B2EB7" w:rsidR="0000543F" w:rsidRDefault="0000543F" w:rsidP="0000543F">
      <w:pPr>
        <w:pStyle w:val="ListParagraph"/>
        <w:numPr>
          <w:ilvl w:val="0"/>
          <w:numId w:val="13"/>
        </w:numPr>
        <w:jc w:val="both"/>
      </w:pPr>
      <w:r>
        <w:t>Download the installer from</w:t>
      </w:r>
      <w:r w:rsidR="00A5531D">
        <w:t xml:space="preserve"> node official site</w:t>
      </w:r>
    </w:p>
    <w:p w14:paraId="531AF96C" w14:textId="44188453" w:rsidR="00A5531D" w:rsidRDefault="002C5F48" w:rsidP="0000543F">
      <w:pPr>
        <w:pStyle w:val="ListParagraph"/>
        <w:numPr>
          <w:ilvl w:val="0"/>
          <w:numId w:val="13"/>
        </w:numPr>
        <w:jc w:val="both"/>
      </w:pPr>
      <w:r>
        <w:t xml:space="preserve">Open command prompt </w:t>
      </w:r>
      <w:r w:rsidR="00A5531D">
        <w:t>Then check the Version for node by run the following command</w:t>
      </w:r>
    </w:p>
    <w:p w14:paraId="1517B45F" w14:textId="77777777" w:rsidR="0000543F" w:rsidRDefault="0000543F" w:rsidP="0000543F">
      <w:pPr>
        <w:pStyle w:val="ListParagraph"/>
        <w:numPr>
          <w:ilvl w:val="0"/>
          <w:numId w:val="13"/>
        </w:numPr>
        <w:jc w:val="both"/>
      </w:pPr>
      <w:r>
        <w:t>node -v</w:t>
      </w:r>
    </w:p>
    <w:p w14:paraId="3D815E61" w14:textId="77777777" w:rsidR="0000543F" w:rsidRDefault="0000543F" w:rsidP="0000543F">
      <w:pPr>
        <w:pStyle w:val="ListParagraph"/>
        <w:numPr>
          <w:ilvl w:val="0"/>
          <w:numId w:val="13"/>
        </w:numPr>
        <w:jc w:val="both"/>
      </w:pPr>
      <w:r>
        <w:t>npm -v</w:t>
      </w:r>
    </w:p>
    <w:p w14:paraId="34F1CCCA" w14:textId="77777777" w:rsidR="0000543F" w:rsidRDefault="0000543F" w:rsidP="0000543F">
      <w:pPr>
        <w:pStyle w:val="Heading3"/>
        <w:jc w:val="both"/>
      </w:pPr>
      <w:r>
        <w:t>Installation</w:t>
      </w:r>
    </w:p>
    <w:p w14:paraId="0F030DEF" w14:textId="77777777" w:rsidR="0000543F" w:rsidRDefault="0000543F" w:rsidP="0000543F">
      <w:pPr>
        <w:jc w:val="both"/>
      </w:pPr>
      <w:r>
        <w:t>To use Newman, ensure that Node.js and npm are installed on your system. Then, install Newman globally using the following command:</w:t>
      </w:r>
    </w:p>
    <w:p w14:paraId="0D43EA0D" w14:textId="77777777" w:rsidR="0000543F" w:rsidRDefault="0000543F" w:rsidP="0000543F">
      <w:pPr>
        <w:jc w:val="both"/>
      </w:pPr>
      <w:r>
        <w:t>npm install -g newman-reporter-htmlextra</w:t>
      </w:r>
    </w:p>
    <w:p w14:paraId="78AF04C4" w14:textId="77777777" w:rsidR="0000543F" w:rsidRDefault="0000543F" w:rsidP="0000543F">
      <w:pPr>
        <w:jc w:val="both"/>
      </w:pPr>
      <w:r>
        <w:t xml:space="preserve">newman </w:t>
      </w:r>
      <w:proofErr w:type="gramStart"/>
      <w:r>
        <w:t>run  DemoApi.json</w:t>
      </w:r>
      <w:proofErr w:type="gramEnd"/>
      <w:r>
        <w:t xml:space="preserve"> -r htmlextra</w:t>
      </w:r>
    </w:p>
    <w:p w14:paraId="5997CC1D" w14:textId="77777777" w:rsidR="0000543F" w:rsidRDefault="0000543F" w:rsidP="0000543F">
      <w:pPr>
        <w:jc w:val="both"/>
      </w:pPr>
    </w:p>
    <w:p w14:paraId="50387F2F" w14:textId="77777777" w:rsidR="0000543F" w:rsidRDefault="0000543F" w:rsidP="0000543F">
      <w:pPr>
        <w:jc w:val="both"/>
      </w:pPr>
      <w:r>
        <w:t>Running the Collection</w:t>
      </w:r>
    </w:p>
    <w:p w14:paraId="5EB6EC73" w14:textId="77777777" w:rsidR="0000543F" w:rsidRDefault="0000543F" w:rsidP="0000543F">
      <w:pPr>
        <w:jc w:val="both"/>
      </w:pPr>
      <w:r>
        <w:t>Run the collection by executing the command below. This command is ready to paste directly into your terminal:</w:t>
      </w:r>
    </w:p>
    <w:p w14:paraId="223C4ABA" w14:textId="77777777" w:rsidR="0000543F" w:rsidRDefault="0000543F" w:rsidP="0000543F">
      <w:pPr>
        <w:jc w:val="both"/>
      </w:pPr>
      <w:r>
        <w:t>newman run "Real Working API Collection.postman_</w:t>
      </w:r>
      <w:proofErr w:type="gramStart"/>
      <w:r>
        <w:t>collection.json</w:t>
      </w:r>
      <w:proofErr w:type="gramEnd"/>
      <w:r>
        <w:t>" -r cli,html --reporter-html-export "newman-report.html"</w:t>
      </w:r>
    </w:p>
    <w:p w14:paraId="210C2EE3" w14:textId="77777777" w:rsidR="0000543F" w:rsidRDefault="0000543F" w:rsidP="0000543F">
      <w:pPr>
        <w:pStyle w:val="Heading3"/>
        <w:jc w:val="both"/>
      </w:pPr>
      <w:r>
        <w:t>Explanation of the Command</w:t>
      </w:r>
    </w:p>
    <w:p w14:paraId="5562FD24" w14:textId="77777777" w:rsidR="0000543F" w:rsidRDefault="0000543F" w:rsidP="0000543F">
      <w:pPr>
        <w:jc w:val="both"/>
      </w:pPr>
      <w:r>
        <w:t>- `newman run`: Executes the specified collection.</w:t>
      </w:r>
    </w:p>
    <w:p w14:paraId="04133B4D" w14:textId="77777777" w:rsidR="0000543F" w:rsidRDefault="0000543F" w:rsidP="0000543F">
      <w:pPr>
        <w:jc w:val="both"/>
      </w:pPr>
      <w:r>
        <w:t>- `Real Working API Collection.postman_</w:t>
      </w:r>
      <w:proofErr w:type="gramStart"/>
      <w:r>
        <w:t>collection.json</w:t>
      </w:r>
      <w:proofErr w:type="gramEnd"/>
      <w:r>
        <w:t>`: The name of the collection file to be executed.</w:t>
      </w:r>
    </w:p>
    <w:p w14:paraId="1D4B72A5" w14:textId="77777777" w:rsidR="0000543F" w:rsidRDefault="0000543F" w:rsidP="0000543F">
      <w:pPr>
        <w:jc w:val="both"/>
      </w:pPr>
      <w:r>
        <w:t xml:space="preserve">- `-r </w:t>
      </w:r>
      <w:proofErr w:type="gramStart"/>
      <w:r>
        <w:t>cli,html</w:t>
      </w:r>
      <w:proofErr w:type="gramEnd"/>
      <w:r>
        <w:t>`: Specifies that both CLI and HTML reports should be generated.</w:t>
      </w:r>
    </w:p>
    <w:p w14:paraId="4DFE6F8B" w14:textId="77777777" w:rsidR="0000543F" w:rsidRDefault="0000543F" w:rsidP="0000543F">
      <w:pPr>
        <w:jc w:val="both"/>
      </w:pPr>
      <w:r>
        <w:t>- `--reporter-html-export "newman-report.html"`: Saves the HTML report to a file named `newman-report.html` in the current directory.</w:t>
      </w:r>
    </w:p>
    <w:p w14:paraId="0FE3C1A5" w14:textId="77777777" w:rsidR="0000543F" w:rsidRDefault="0000543F" w:rsidP="0000543F">
      <w:pPr>
        <w:pStyle w:val="Heading3"/>
        <w:jc w:val="both"/>
      </w:pPr>
      <w:r>
        <w:lastRenderedPageBreak/>
        <w:t>Benefits of Using Newman</w:t>
      </w:r>
    </w:p>
    <w:p w14:paraId="5CBAA155" w14:textId="77777777" w:rsidR="0000543F" w:rsidRDefault="0000543F" w:rsidP="0000543F">
      <w:pPr>
        <w:jc w:val="both"/>
      </w:pPr>
      <w:r>
        <w:t>- Automation: Automate API tests as part of CI/CD pipelines.</w:t>
      </w:r>
    </w:p>
    <w:p w14:paraId="65994977" w14:textId="77777777" w:rsidR="0000543F" w:rsidRDefault="0000543F" w:rsidP="0000543F">
      <w:pPr>
        <w:jc w:val="both"/>
      </w:pPr>
      <w:r>
        <w:t>- Detailed Reports: Generate detailed CLI and visual reports for better analysis.</w:t>
      </w:r>
    </w:p>
    <w:p w14:paraId="56C8E00A" w14:textId="77777777" w:rsidR="0000543F" w:rsidRDefault="0000543F" w:rsidP="0000543F">
      <w:pPr>
        <w:jc w:val="both"/>
      </w:pPr>
      <w:r>
        <w:t>- Customizability: Combine Newman with custom scripts for advanced workflows.</w:t>
      </w:r>
    </w:p>
    <w:p w14:paraId="08423271" w14:textId="77777777" w:rsidR="0000543F" w:rsidRDefault="0000543F" w:rsidP="0000543F">
      <w:pPr>
        <w:pStyle w:val="Heading2"/>
        <w:jc w:val="both"/>
      </w:pPr>
      <w:r>
        <w:t>Summary</w:t>
      </w:r>
    </w:p>
    <w:p w14:paraId="66389FD1" w14:textId="77777777" w:rsidR="0000543F" w:rsidRDefault="0000543F" w:rsidP="0000543F">
      <w:pPr>
        <w:jc w:val="both"/>
      </w:pPr>
      <w:r>
        <w:t>The "Real Working API Collection" offers a robust set of endpoints covering CRUD operations for posts, user authentication, and secured resource access. The included tests ensure that responses meet the expected structure and status codes, enabling efficient debugging and validation during API development.</w:t>
      </w:r>
    </w:p>
    <w:p w14:paraId="110FFD37" w14:textId="77777777" w:rsidR="0000543F" w:rsidRDefault="0000543F" w:rsidP="00B96D4A"/>
    <w:p w14:paraId="6B699379" w14:textId="77777777" w:rsidR="00DD6D74" w:rsidRDefault="00DD6D74" w:rsidP="00B96D4A"/>
    <w:p w14:paraId="3FE9F23F" w14:textId="77777777" w:rsidR="00DD6D74" w:rsidRDefault="00DD6D74" w:rsidP="00B96D4A"/>
    <w:p w14:paraId="1F72F646" w14:textId="77777777" w:rsidR="00521E6D" w:rsidRDefault="00521E6D" w:rsidP="00B96D4A"/>
    <w:sectPr w:rsidR="00521E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DB7473C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DE40F3"/>
    <w:multiLevelType w:val="hybridMultilevel"/>
    <w:tmpl w:val="F1E68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6400616"/>
    <w:multiLevelType w:val="multilevel"/>
    <w:tmpl w:val="69DE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7D7670"/>
    <w:multiLevelType w:val="multilevel"/>
    <w:tmpl w:val="0D78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3D45C2"/>
    <w:multiLevelType w:val="multilevel"/>
    <w:tmpl w:val="EA36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F4E6E"/>
    <w:multiLevelType w:val="multilevel"/>
    <w:tmpl w:val="1918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A12103"/>
    <w:multiLevelType w:val="multilevel"/>
    <w:tmpl w:val="35FA4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0E7718"/>
    <w:multiLevelType w:val="multilevel"/>
    <w:tmpl w:val="5552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195205">
    <w:abstractNumId w:val="8"/>
  </w:num>
  <w:num w:numId="2" w16cid:durableId="1210725900">
    <w:abstractNumId w:val="6"/>
  </w:num>
  <w:num w:numId="3" w16cid:durableId="604384456">
    <w:abstractNumId w:val="5"/>
  </w:num>
  <w:num w:numId="4" w16cid:durableId="2104951637">
    <w:abstractNumId w:val="4"/>
  </w:num>
  <w:num w:numId="5" w16cid:durableId="1068961970">
    <w:abstractNumId w:val="7"/>
  </w:num>
  <w:num w:numId="6" w16cid:durableId="71318616">
    <w:abstractNumId w:val="3"/>
  </w:num>
  <w:num w:numId="7" w16cid:durableId="1183087794">
    <w:abstractNumId w:val="2"/>
  </w:num>
  <w:num w:numId="8" w16cid:durableId="1774132504">
    <w:abstractNumId w:val="1"/>
  </w:num>
  <w:num w:numId="9" w16cid:durableId="1609504773">
    <w:abstractNumId w:val="0"/>
  </w:num>
  <w:num w:numId="10" w16cid:durableId="1729915694">
    <w:abstractNumId w:val="12"/>
  </w:num>
  <w:num w:numId="11" w16cid:durableId="1521120936">
    <w:abstractNumId w:val="13"/>
  </w:num>
  <w:num w:numId="12" w16cid:durableId="1250503719">
    <w:abstractNumId w:val="10"/>
  </w:num>
  <w:num w:numId="13" w16cid:durableId="774442439">
    <w:abstractNumId w:val="9"/>
  </w:num>
  <w:num w:numId="14" w16cid:durableId="1441728893">
    <w:abstractNumId w:val="14"/>
  </w:num>
  <w:num w:numId="15" w16cid:durableId="719138236">
    <w:abstractNumId w:val="11"/>
  </w:num>
  <w:num w:numId="16" w16cid:durableId="17482626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43F"/>
    <w:rsid w:val="00034616"/>
    <w:rsid w:val="0006063C"/>
    <w:rsid w:val="0015074B"/>
    <w:rsid w:val="00190A3D"/>
    <w:rsid w:val="001D7A8E"/>
    <w:rsid w:val="0029639D"/>
    <w:rsid w:val="002C127E"/>
    <w:rsid w:val="002C5F48"/>
    <w:rsid w:val="00326F90"/>
    <w:rsid w:val="003C1828"/>
    <w:rsid w:val="0049671E"/>
    <w:rsid w:val="00521E6D"/>
    <w:rsid w:val="00571075"/>
    <w:rsid w:val="005F473C"/>
    <w:rsid w:val="00691098"/>
    <w:rsid w:val="00761A1F"/>
    <w:rsid w:val="00923A76"/>
    <w:rsid w:val="00996C13"/>
    <w:rsid w:val="00A5531D"/>
    <w:rsid w:val="00AA1D8D"/>
    <w:rsid w:val="00B47730"/>
    <w:rsid w:val="00B76A7C"/>
    <w:rsid w:val="00B84DBE"/>
    <w:rsid w:val="00B96D4A"/>
    <w:rsid w:val="00C53FE2"/>
    <w:rsid w:val="00CA712E"/>
    <w:rsid w:val="00CB0664"/>
    <w:rsid w:val="00D6473D"/>
    <w:rsid w:val="00DD6D74"/>
    <w:rsid w:val="00F31BD1"/>
    <w:rsid w:val="00F84E36"/>
    <w:rsid w:val="00F96D68"/>
    <w:rsid w:val="00FC693F"/>
    <w:rsid w:val="00FF065F"/>
    <w:rsid w:val="00FF72E7"/>
    <w:rsid w:val="0578F07A"/>
    <w:rsid w:val="1750D980"/>
    <w:rsid w:val="725B6A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2D3DAD"/>
  <w14:defaultImageDpi w14:val="300"/>
  <w15:docId w15:val="{B19D696A-EB0C-48EB-AFBF-1155A202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D6D7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DD6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D6D74"/>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DD6D74"/>
    <w:rPr>
      <w:rFonts w:ascii="Courier New" w:eastAsia="Times New Roman" w:hAnsi="Courier New" w:cs="Courier New"/>
      <w:sz w:val="20"/>
      <w:szCs w:val="20"/>
    </w:rPr>
  </w:style>
  <w:style w:type="character" w:customStyle="1" w:styleId="hljs-comment">
    <w:name w:val="hljs-comment"/>
    <w:basedOn w:val="DefaultParagraphFont"/>
    <w:rsid w:val="00DD6D74"/>
  </w:style>
  <w:style w:type="character" w:customStyle="1" w:styleId="hljs-property">
    <w:name w:val="hljs-property"/>
    <w:basedOn w:val="DefaultParagraphFont"/>
    <w:rsid w:val="00DD6D74"/>
  </w:style>
  <w:style w:type="character" w:customStyle="1" w:styleId="hljs-title">
    <w:name w:val="hljs-title"/>
    <w:basedOn w:val="DefaultParagraphFont"/>
    <w:rsid w:val="00DD6D74"/>
  </w:style>
  <w:style w:type="character" w:customStyle="1" w:styleId="hljs-string">
    <w:name w:val="hljs-string"/>
    <w:basedOn w:val="DefaultParagraphFont"/>
    <w:rsid w:val="00DD6D74"/>
  </w:style>
  <w:style w:type="character" w:customStyle="1" w:styleId="hljs-keyword">
    <w:name w:val="hljs-keyword"/>
    <w:basedOn w:val="DefaultParagraphFont"/>
    <w:rsid w:val="00DD6D74"/>
  </w:style>
  <w:style w:type="character" w:customStyle="1" w:styleId="hljs-number">
    <w:name w:val="hljs-number"/>
    <w:basedOn w:val="DefaultParagraphFont"/>
    <w:rsid w:val="00DD6D74"/>
  </w:style>
  <w:style w:type="character" w:customStyle="1" w:styleId="hljs-variable">
    <w:name w:val="hljs-variable"/>
    <w:basedOn w:val="DefaultParagraphFont"/>
    <w:rsid w:val="00DD6D74"/>
  </w:style>
  <w:style w:type="character" w:customStyle="1" w:styleId="hljs-params">
    <w:name w:val="hljs-params"/>
    <w:basedOn w:val="DefaultParagraphFont"/>
    <w:rsid w:val="00DD6D74"/>
  </w:style>
  <w:style w:type="character" w:customStyle="1" w:styleId="hljs-attr">
    <w:name w:val="hljs-attr"/>
    <w:basedOn w:val="DefaultParagraphFont"/>
    <w:rsid w:val="00DD6D74"/>
  </w:style>
  <w:style w:type="character" w:customStyle="1" w:styleId="hljs-punctuation">
    <w:name w:val="hljs-punctuation"/>
    <w:basedOn w:val="DefaultParagraphFont"/>
    <w:rsid w:val="00DD6D74"/>
  </w:style>
  <w:style w:type="character" w:styleId="Hyperlink">
    <w:name w:val="Hyperlink"/>
    <w:basedOn w:val="DefaultParagraphFont"/>
    <w:uiPriority w:val="99"/>
    <w:unhideWhenUsed/>
    <w:rsid w:val="0000543F"/>
    <w:rPr>
      <w:color w:val="0000FF"/>
      <w:u w:val="single"/>
    </w:rPr>
  </w:style>
  <w:style w:type="character" w:styleId="UnresolvedMention">
    <w:name w:val="Unresolved Mention"/>
    <w:basedOn w:val="DefaultParagraphFont"/>
    <w:uiPriority w:val="99"/>
    <w:semiHidden/>
    <w:unhideWhenUsed/>
    <w:rsid w:val="00FF7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85957">
      <w:bodyDiv w:val="1"/>
      <w:marLeft w:val="0"/>
      <w:marRight w:val="0"/>
      <w:marTop w:val="0"/>
      <w:marBottom w:val="0"/>
      <w:divBdr>
        <w:top w:val="none" w:sz="0" w:space="0" w:color="auto"/>
        <w:left w:val="none" w:sz="0" w:space="0" w:color="auto"/>
        <w:bottom w:val="none" w:sz="0" w:space="0" w:color="auto"/>
        <w:right w:val="none" w:sz="0" w:space="0" w:color="auto"/>
      </w:divBdr>
    </w:div>
    <w:div w:id="884675793">
      <w:bodyDiv w:val="1"/>
      <w:marLeft w:val="0"/>
      <w:marRight w:val="0"/>
      <w:marTop w:val="0"/>
      <w:marBottom w:val="0"/>
      <w:divBdr>
        <w:top w:val="none" w:sz="0" w:space="0" w:color="auto"/>
        <w:left w:val="none" w:sz="0" w:space="0" w:color="auto"/>
        <w:bottom w:val="none" w:sz="0" w:space="0" w:color="auto"/>
        <w:right w:val="none" w:sz="0" w:space="0" w:color="auto"/>
      </w:divBdr>
    </w:div>
    <w:div w:id="979116704">
      <w:bodyDiv w:val="1"/>
      <w:marLeft w:val="0"/>
      <w:marRight w:val="0"/>
      <w:marTop w:val="0"/>
      <w:marBottom w:val="0"/>
      <w:divBdr>
        <w:top w:val="none" w:sz="0" w:space="0" w:color="auto"/>
        <w:left w:val="none" w:sz="0" w:space="0" w:color="auto"/>
        <w:bottom w:val="none" w:sz="0" w:space="0" w:color="auto"/>
        <w:right w:val="none" w:sz="0" w:space="0" w:color="auto"/>
      </w:divBdr>
    </w:div>
    <w:div w:id="1227767691">
      <w:bodyDiv w:val="1"/>
      <w:marLeft w:val="0"/>
      <w:marRight w:val="0"/>
      <w:marTop w:val="0"/>
      <w:marBottom w:val="0"/>
      <w:divBdr>
        <w:top w:val="none" w:sz="0" w:space="0" w:color="auto"/>
        <w:left w:val="none" w:sz="0" w:space="0" w:color="auto"/>
        <w:bottom w:val="none" w:sz="0" w:space="0" w:color="auto"/>
        <w:right w:val="none" w:sz="0" w:space="0" w:color="auto"/>
      </w:divBdr>
    </w:div>
    <w:div w:id="1635792119">
      <w:bodyDiv w:val="1"/>
      <w:marLeft w:val="0"/>
      <w:marRight w:val="0"/>
      <w:marTop w:val="0"/>
      <w:marBottom w:val="0"/>
      <w:divBdr>
        <w:top w:val="none" w:sz="0" w:space="0" w:color="auto"/>
        <w:left w:val="none" w:sz="0" w:space="0" w:color="auto"/>
        <w:bottom w:val="none" w:sz="0" w:space="0" w:color="auto"/>
        <w:right w:val="none" w:sz="0" w:space="0" w:color="auto"/>
      </w:divBdr>
    </w:div>
    <w:div w:id="1876575384">
      <w:bodyDiv w:val="1"/>
      <w:marLeft w:val="0"/>
      <w:marRight w:val="0"/>
      <w:marTop w:val="0"/>
      <w:marBottom w:val="0"/>
      <w:divBdr>
        <w:top w:val="none" w:sz="0" w:space="0" w:color="auto"/>
        <w:left w:val="none" w:sz="0" w:space="0" w:color="auto"/>
        <w:bottom w:val="none" w:sz="0" w:space="0" w:color="auto"/>
        <w:right w:val="none" w:sz="0" w:space="0" w:color="auto"/>
      </w:divBdr>
      <w:divsChild>
        <w:div w:id="81492594">
          <w:marLeft w:val="0"/>
          <w:marRight w:val="0"/>
          <w:marTop w:val="0"/>
          <w:marBottom w:val="0"/>
          <w:divBdr>
            <w:top w:val="none" w:sz="0" w:space="0" w:color="auto"/>
            <w:left w:val="none" w:sz="0" w:space="0" w:color="auto"/>
            <w:bottom w:val="none" w:sz="0" w:space="0" w:color="auto"/>
            <w:right w:val="none" w:sz="0" w:space="0" w:color="auto"/>
          </w:divBdr>
          <w:divsChild>
            <w:div w:id="850333818">
              <w:marLeft w:val="0"/>
              <w:marRight w:val="0"/>
              <w:marTop w:val="0"/>
              <w:marBottom w:val="0"/>
              <w:divBdr>
                <w:top w:val="none" w:sz="0" w:space="0" w:color="auto"/>
                <w:left w:val="none" w:sz="0" w:space="0" w:color="auto"/>
                <w:bottom w:val="none" w:sz="0" w:space="0" w:color="auto"/>
                <w:right w:val="none" w:sz="0" w:space="0" w:color="auto"/>
              </w:divBdr>
            </w:div>
            <w:div w:id="1962757181">
              <w:marLeft w:val="0"/>
              <w:marRight w:val="0"/>
              <w:marTop w:val="0"/>
              <w:marBottom w:val="0"/>
              <w:divBdr>
                <w:top w:val="none" w:sz="0" w:space="0" w:color="auto"/>
                <w:left w:val="none" w:sz="0" w:space="0" w:color="auto"/>
                <w:bottom w:val="none" w:sz="0" w:space="0" w:color="auto"/>
                <w:right w:val="none" w:sz="0" w:space="0" w:color="auto"/>
              </w:divBdr>
              <w:divsChild>
                <w:div w:id="598441465">
                  <w:marLeft w:val="0"/>
                  <w:marRight w:val="0"/>
                  <w:marTop w:val="0"/>
                  <w:marBottom w:val="0"/>
                  <w:divBdr>
                    <w:top w:val="none" w:sz="0" w:space="0" w:color="auto"/>
                    <w:left w:val="none" w:sz="0" w:space="0" w:color="auto"/>
                    <w:bottom w:val="none" w:sz="0" w:space="0" w:color="auto"/>
                    <w:right w:val="none" w:sz="0" w:space="0" w:color="auto"/>
                  </w:divBdr>
                  <w:divsChild>
                    <w:div w:id="8947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41195">
              <w:marLeft w:val="0"/>
              <w:marRight w:val="0"/>
              <w:marTop w:val="0"/>
              <w:marBottom w:val="0"/>
              <w:divBdr>
                <w:top w:val="none" w:sz="0" w:space="0" w:color="auto"/>
                <w:left w:val="none" w:sz="0" w:space="0" w:color="auto"/>
                <w:bottom w:val="none" w:sz="0" w:space="0" w:color="auto"/>
                <w:right w:val="none" w:sz="0" w:space="0" w:color="auto"/>
              </w:divBdr>
            </w:div>
          </w:divsChild>
        </w:div>
        <w:div w:id="1381633685">
          <w:marLeft w:val="0"/>
          <w:marRight w:val="0"/>
          <w:marTop w:val="0"/>
          <w:marBottom w:val="0"/>
          <w:divBdr>
            <w:top w:val="none" w:sz="0" w:space="0" w:color="auto"/>
            <w:left w:val="none" w:sz="0" w:space="0" w:color="auto"/>
            <w:bottom w:val="none" w:sz="0" w:space="0" w:color="auto"/>
            <w:right w:val="none" w:sz="0" w:space="0" w:color="auto"/>
          </w:divBdr>
          <w:divsChild>
            <w:div w:id="381365285">
              <w:marLeft w:val="0"/>
              <w:marRight w:val="0"/>
              <w:marTop w:val="0"/>
              <w:marBottom w:val="0"/>
              <w:divBdr>
                <w:top w:val="none" w:sz="0" w:space="0" w:color="auto"/>
                <w:left w:val="none" w:sz="0" w:space="0" w:color="auto"/>
                <w:bottom w:val="none" w:sz="0" w:space="0" w:color="auto"/>
                <w:right w:val="none" w:sz="0" w:space="0" w:color="auto"/>
              </w:divBdr>
            </w:div>
            <w:div w:id="437411470">
              <w:marLeft w:val="0"/>
              <w:marRight w:val="0"/>
              <w:marTop w:val="0"/>
              <w:marBottom w:val="0"/>
              <w:divBdr>
                <w:top w:val="none" w:sz="0" w:space="0" w:color="auto"/>
                <w:left w:val="none" w:sz="0" w:space="0" w:color="auto"/>
                <w:bottom w:val="none" w:sz="0" w:space="0" w:color="auto"/>
                <w:right w:val="none" w:sz="0" w:space="0" w:color="auto"/>
              </w:divBdr>
              <w:divsChild>
                <w:div w:id="1340500987">
                  <w:marLeft w:val="0"/>
                  <w:marRight w:val="0"/>
                  <w:marTop w:val="0"/>
                  <w:marBottom w:val="0"/>
                  <w:divBdr>
                    <w:top w:val="none" w:sz="0" w:space="0" w:color="auto"/>
                    <w:left w:val="none" w:sz="0" w:space="0" w:color="auto"/>
                    <w:bottom w:val="none" w:sz="0" w:space="0" w:color="auto"/>
                    <w:right w:val="none" w:sz="0" w:space="0" w:color="auto"/>
                  </w:divBdr>
                  <w:divsChild>
                    <w:div w:id="6155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3920">
              <w:marLeft w:val="0"/>
              <w:marRight w:val="0"/>
              <w:marTop w:val="0"/>
              <w:marBottom w:val="0"/>
              <w:divBdr>
                <w:top w:val="none" w:sz="0" w:space="0" w:color="auto"/>
                <w:left w:val="none" w:sz="0" w:space="0" w:color="auto"/>
                <w:bottom w:val="none" w:sz="0" w:space="0" w:color="auto"/>
                <w:right w:val="none" w:sz="0" w:space="0" w:color="auto"/>
              </w:divBdr>
            </w:div>
          </w:divsChild>
        </w:div>
        <w:div w:id="325549737">
          <w:marLeft w:val="0"/>
          <w:marRight w:val="0"/>
          <w:marTop w:val="0"/>
          <w:marBottom w:val="0"/>
          <w:divBdr>
            <w:top w:val="none" w:sz="0" w:space="0" w:color="auto"/>
            <w:left w:val="none" w:sz="0" w:space="0" w:color="auto"/>
            <w:bottom w:val="none" w:sz="0" w:space="0" w:color="auto"/>
            <w:right w:val="none" w:sz="0" w:space="0" w:color="auto"/>
          </w:divBdr>
          <w:divsChild>
            <w:div w:id="1796484014">
              <w:marLeft w:val="0"/>
              <w:marRight w:val="0"/>
              <w:marTop w:val="0"/>
              <w:marBottom w:val="0"/>
              <w:divBdr>
                <w:top w:val="none" w:sz="0" w:space="0" w:color="auto"/>
                <w:left w:val="none" w:sz="0" w:space="0" w:color="auto"/>
                <w:bottom w:val="none" w:sz="0" w:space="0" w:color="auto"/>
                <w:right w:val="none" w:sz="0" w:space="0" w:color="auto"/>
              </w:divBdr>
            </w:div>
            <w:div w:id="2039238936">
              <w:marLeft w:val="0"/>
              <w:marRight w:val="0"/>
              <w:marTop w:val="0"/>
              <w:marBottom w:val="0"/>
              <w:divBdr>
                <w:top w:val="none" w:sz="0" w:space="0" w:color="auto"/>
                <w:left w:val="none" w:sz="0" w:space="0" w:color="auto"/>
                <w:bottom w:val="none" w:sz="0" w:space="0" w:color="auto"/>
                <w:right w:val="none" w:sz="0" w:space="0" w:color="auto"/>
              </w:divBdr>
              <w:divsChild>
                <w:div w:id="70589755">
                  <w:marLeft w:val="0"/>
                  <w:marRight w:val="0"/>
                  <w:marTop w:val="0"/>
                  <w:marBottom w:val="0"/>
                  <w:divBdr>
                    <w:top w:val="none" w:sz="0" w:space="0" w:color="auto"/>
                    <w:left w:val="none" w:sz="0" w:space="0" w:color="auto"/>
                    <w:bottom w:val="none" w:sz="0" w:space="0" w:color="auto"/>
                    <w:right w:val="none" w:sz="0" w:space="0" w:color="auto"/>
                  </w:divBdr>
                  <w:divsChild>
                    <w:div w:id="10212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141">
      <w:bodyDiv w:val="1"/>
      <w:marLeft w:val="0"/>
      <w:marRight w:val="0"/>
      <w:marTop w:val="0"/>
      <w:marBottom w:val="0"/>
      <w:divBdr>
        <w:top w:val="none" w:sz="0" w:space="0" w:color="auto"/>
        <w:left w:val="none" w:sz="0" w:space="0" w:color="auto"/>
        <w:bottom w:val="none" w:sz="0" w:space="0" w:color="auto"/>
        <w:right w:val="none" w:sz="0" w:space="0" w:color="auto"/>
      </w:divBdr>
      <w:divsChild>
        <w:div w:id="2053265857">
          <w:marLeft w:val="0"/>
          <w:marRight w:val="0"/>
          <w:marTop w:val="0"/>
          <w:marBottom w:val="0"/>
          <w:divBdr>
            <w:top w:val="none" w:sz="0" w:space="0" w:color="auto"/>
            <w:left w:val="none" w:sz="0" w:space="0" w:color="auto"/>
            <w:bottom w:val="none" w:sz="0" w:space="0" w:color="auto"/>
            <w:right w:val="none" w:sz="0" w:space="0" w:color="auto"/>
          </w:divBdr>
          <w:divsChild>
            <w:div w:id="980963169">
              <w:marLeft w:val="0"/>
              <w:marRight w:val="0"/>
              <w:marTop w:val="0"/>
              <w:marBottom w:val="0"/>
              <w:divBdr>
                <w:top w:val="none" w:sz="0" w:space="0" w:color="auto"/>
                <w:left w:val="none" w:sz="0" w:space="0" w:color="auto"/>
                <w:bottom w:val="none" w:sz="0" w:space="0" w:color="auto"/>
                <w:right w:val="none" w:sz="0" w:space="0" w:color="auto"/>
              </w:divBdr>
            </w:div>
            <w:div w:id="83690574">
              <w:marLeft w:val="0"/>
              <w:marRight w:val="0"/>
              <w:marTop w:val="0"/>
              <w:marBottom w:val="0"/>
              <w:divBdr>
                <w:top w:val="none" w:sz="0" w:space="0" w:color="auto"/>
                <w:left w:val="none" w:sz="0" w:space="0" w:color="auto"/>
                <w:bottom w:val="none" w:sz="0" w:space="0" w:color="auto"/>
                <w:right w:val="none" w:sz="0" w:space="0" w:color="auto"/>
              </w:divBdr>
              <w:divsChild>
                <w:div w:id="887301907">
                  <w:marLeft w:val="0"/>
                  <w:marRight w:val="0"/>
                  <w:marTop w:val="0"/>
                  <w:marBottom w:val="0"/>
                  <w:divBdr>
                    <w:top w:val="none" w:sz="0" w:space="0" w:color="auto"/>
                    <w:left w:val="none" w:sz="0" w:space="0" w:color="auto"/>
                    <w:bottom w:val="none" w:sz="0" w:space="0" w:color="auto"/>
                    <w:right w:val="none" w:sz="0" w:space="0" w:color="auto"/>
                  </w:divBdr>
                  <w:divsChild>
                    <w:div w:id="17875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6786">
              <w:marLeft w:val="0"/>
              <w:marRight w:val="0"/>
              <w:marTop w:val="0"/>
              <w:marBottom w:val="0"/>
              <w:divBdr>
                <w:top w:val="none" w:sz="0" w:space="0" w:color="auto"/>
                <w:left w:val="none" w:sz="0" w:space="0" w:color="auto"/>
                <w:bottom w:val="none" w:sz="0" w:space="0" w:color="auto"/>
                <w:right w:val="none" w:sz="0" w:space="0" w:color="auto"/>
              </w:divBdr>
            </w:div>
          </w:divsChild>
        </w:div>
        <w:div w:id="851647716">
          <w:marLeft w:val="0"/>
          <w:marRight w:val="0"/>
          <w:marTop w:val="0"/>
          <w:marBottom w:val="0"/>
          <w:divBdr>
            <w:top w:val="none" w:sz="0" w:space="0" w:color="auto"/>
            <w:left w:val="none" w:sz="0" w:space="0" w:color="auto"/>
            <w:bottom w:val="none" w:sz="0" w:space="0" w:color="auto"/>
            <w:right w:val="none" w:sz="0" w:space="0" w:color="auto"/>
          </w:divBdr>
          <w:divsChild>
            <w:div w:id="1752658787">
              <w:marLeft w:val="0"/>
              <w:marRight w:val="0"/>
              <w:marTop w:val="0"/>
              <w:marBottom w:val="0"/>
              <w:divBdr>
                <w:top w:val="none" w:sz="0" w:space="0" w:color="auto"/>
                <w:left w:val="none" w:sz="0" w:space="0" w:color="auto"/>
                <w:bottom w:val="none" w:sz="0" w:space="0" w:color="auto"/>
                <w:right w:val="none" w:sz="0" w:space="0" w:color="auto"/>
              </w:divBdr>
            </w:div>
            <w:div w:id="259290467">
              <w:marLeft w:val="0"/>
              <w:marRight w:val="0"/>
              <w:marTop w:val="0"/>
              <w:marBottom w:val="0"/>
              <w:divBdr>
                <w:top w:val="none" w:sz="0" w:space="0" w:color="auto"/>
                <w:left w:val="none" w:sz="0" w:space="0" w:color="auto"/>
                <w:bottom w:val="none" w:sz="0" w:space="0" w:color="auto"/>
                <w:right w:val="none" w:sz="0" w:space="0" w:color="auto"/>
              </w:divBdr>
              <w:divsChild>
                <w:div w:id="68239021">
                  <w:marLeft w:val="0"/>
                  <w:marRight w:val="0"/>
                  <w:marTop w:val="0"/>
                  <w:marBottom w:val="0"/>
                  <w:divBdr>
                    <w:top w:val="none" w:sz="0" w:space="0" w:color="auto"/>
                    <w:left w:val="none" w:sz="0" w:space="0" w:color="auto"/>
                    <w:bottom w:val="none" w:sz="0" w:space="0" w:color="auto"/>
                    <w:right w:val="none" w:sz="0" w:space="0" w:color="auto"/>
                  </w:divBdr>
                  <w:divsChild>
                    <w:div w:id="14509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21380">
              <w:marLeft w:val="0"/>
              <w:marRight w:val="0"/>
              <w:marTop w:val="0"/>
              <w:marBottom w:val="0"/>
              <w:divBdr>
                <w:top w:val="none" w:sz="0" w:space="0" w:color="auto"/>
                <w:left w:val="none" w:sz="0" w:space="0" w:color="auto"/>
                <w:bottom w:val="none" w:sz="0" w:space="0" w:color="auto"/>
                <w:right w:val="none" w:sz="0" w:space="0" w:color="auto"/>
              </w:divBdr>
            </w:div>
          </w:divsChild>
        </w:div>
        <w:div w:id="250479936">
          <w:marLeft w:val="0"/>
          <w:marRight w:val="0"/>
          <w:marTop w:val="0"/>
          <w:marBottom w:val="0"/>
          <w:divBdr>
            <w:top w:val="none" w:sz="0" w:space="0" w:color="auto"/>
            <w:left w:val="none" w:sz="0" w:space="0" w:color="auto"/>
            <w:bottom w:val="none" w:sz="0" w:space="0" w:color="auto"/>
            <w:right w:val="none" w:sz="0" w:space="0" w:color="auto"/>
          </w:divBdr>
          <w:divsChild>
            <w:div w:id="1559784648">
              <w:marLeft w:val="0"/>
              <w:marRight w:val="0"/>
              <w:marTop w:val="0"/>
              <w:marBottom w:val="0"/>
              <w:divBdr>
                <w:top w:val="none" w:sz="0" w:space="0" w:color="auto"/>
                <w:left w:val="none" w:sz="0" w:space="0" w:color="auto"/>
                <w:bottom w:val="none" w:sz="0" w:space="0" w:color="auto"/>
                <w:right w:val="none" w:sz="0" w:space="0" w:color="auto"/>
              </w:divBdr>
            </w:div>
            <w:div w:id="134219353">
              <w:marLeft w:val="0"/>
              <w:marRight w:val="0"/>
              <w:marTop w:val="0"/>
              <w:marBottom w:val="0"/>
              <w:divBdr>
                <w:top w:val="none" w:sz="0" w:space="0" w:color="auto"/>
                <w:left w:val="none" w:sz="0" w:space="0" w:color="auto"/>
                <w:bottom w:val="none" w:sz="0" w:space="0" w:color="auto"/>
                <w:right w:val="none" w:sz="0" w:space="0" w:color="auto"/>
              </w:divBdr>
              <w:divsChild>
                <w:div w:id="1671374651">
                  <w:marLeft w:val="0"/>
                  <w:marRight w:val="0"/>
                  <w:marTop w:val="0"/>
                  <w:marBottom w:val="0"/>
                  <w:divBdr>
                    <w:top w:val="none" w:sz="0" w:space="0" w:color="auto"/>
                    <w:left w:val="none" w:sz="0" w:space="0" w:color="auto"/>
                    <w:bottom w:val="none" w:sz="0" w:space="0" w:color="auto"/>
                    <w:right w:val="none" w:sz="0" w:space="0" w:color="auto"/>
                  </w:divBdr>
                  <w:divsChild>
                    <w:div w:id="15351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318">
      <w:bodyDiv w:val="1"/>
      <w:marLeft w:val="0"/>
      <w:marRight w:val="0"/>
      <w:marTop w:val="0"/>
      <w:marBottom w:val="0"/>
      <w:divBdr>
        <w:top w:val="none" w:sz="0" w:space="0" w:color="auto"/>
        <w:left w:val="none" w:sz="0" w:space="0" w:color="auto"/>
        <w:bottom w:val="none" w:sz="0" w:space="0" w:color="auto"/>
        <w:right w:val="none" w:sz="0" w:space="0" w:color="auto"/>
      </w:divBdr>
      <w:divsChild>
        <w:div w:id="592205037">
          <w:marLeft w:val="0"/>
          <w:marRight w:val="0"/>
          <w:marTop w:val="0"/>
          <w:marBottom w:val="0"/>
          <w:divBdr>
            <w:top w:val="none" w:sz="0" w:space="0" w:color="auto"/>
            <w:left w:val="none" w:sz="0" w:space="0" w:color="auto"/>
            <w:bottom w:val="none" w:sz="0" w:space="0" w:color="auto"/>
            <w:right w:val="none" w:sz="0" w:space="0" w:color="auto"/>
          </w:divBdr>
          <w:divsChild>
            <w:div w:id="13465130">
              <w:marLeft w:val="0"/>
              <w:marRight w:val="0"/>
              <w:marTop w:val="0"/>
              <w:marBottom w:val="0"/>
              <w:divBdr>
                <w:top w:val="none" w:sz="0" w:space="0" w:color="auto"/>
                <w:left w:val="none" w:sz="0" w:space="0" w:color="auto"/>
                <w:bottom w:val="none" w:sz="0" w:space="0" w:color="auto"/>
                <w:right w:val="none" w:sz="0" w:space="0" w:color="auto"/>
              </w:divBdr>
            </w:div>
            <w:div w:id="1915040791">
              <w:marLeft w:val="0"/>
              <w:marRight w:val="0"/>
              <w:marTop w:val="0"/>
              <w:marBottom w:val="0"/>
              <w:divBdr>
                <w:top w:val="none" w:sz="0" w:space="0" w:color="auto"/>
                <w:left w:val="none" w:sz="0" w:space="0" w:color="auto"/>
                <w:bottom w:val="none" w:sz="0" w:space="0" w:color="auto"/>
                <w:right w:val="none" w:sz="0" w:space="0" w:color="auto"/>
              </w:divBdr>
              <w:divsChild>
                <w:div w:id="1159615003">
                  <w:marLeft w:val="0"/>
                  <w:marRight w:val="0"/>
                  <w:marTop w:val="0"/>
                  <w:marBottom w:val="0"/>
                  <w:divBdr>
                    <w:top w:val="none" w:sz="0" w:space="0" w:color="auto"/>
                    <w:left w:val="none" w:sz="0" w:space="0" w:color="auto"/>
                    <w:bottom w:val="none" w:sz="0" w:space="0" w:color="auto"/>
                    <w:right w:val="none" w:sz="0" w:space="0" w:color="auto"/>
                  </w:divBdr>
                  <w:divsChild>
                    <w:div w:id="11764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39388">
              <w:marLeft w:val="0"/>
              <w:marRight w:val="0"/>
              <w:marTop w:val="0"/>
              <w:marBottom w:val="0"/>
              <w:divBdr>
                <w:top w:val="none" w:sz="0" w:space="0" w:color="auto"/>
                <w:left w:val="none" w:sz="0" w:space="0" w:color="auto"/>
                <w:bottom w:val="none" w:sz="0" w:space="0" w:color="auto"/>
                <w:right w:val="none" w:sz="0" w:space="0" w:color="auto"/>
              </w:divBdr>
            </w:div>
          </w:divsChild>
        </w:div>
        <w:div w:id="763651061">
          <w:marLeft w:val="0"/>
          <w:marRight w:val="0"/>
          <w:marTop w:val="0"/>
          <w:marBottom w:val="0"/>
          <w:divBdr>
            <w:top w:val="none" w:sz="0" w:space="0" w:color="auto"/>
            <w:left w:val="none" w:sz="0" w:space="0" w:color="auto"/>
            <w:bottom w:val="none" w:sz="0" w:space="0" w:color="auto"/>
            <w:right w:val="none" w:sz="0" w:space="0" w:color="auto"/>
          </w:divBdr>
          <w:divsChild>
            <w:div w:id="430858295">
              <w:marLeft w:val="0"/>
              <w:marRight w:val="0"/>
              <w:marTop w:val="0"/>
              <w:marBottom w:val="0"/>
              <w:divBdr>
                <w:top w:val="none" w:sz="0" w:space="0" w:color="auto"/>
                <w:left w:val="none" w:sz="0" w:space="0" w:color="auto"/>
                <w:bottom w:val="none" w:sz="0" w:space="0" w:color="auto"/>
                <w:right w:val="none" w:sz="0" w:space="0" w:color="auto"/>
              </w:divBdr>
            </w:div>
            <w:div w:id="399712873">
              <w:marLeft w:val="0"/>
              <w:marRight w:val="0"/>
              <w:marTop w:val="0"/>
              <w:marBottom w:val="0"/>
              <w:divBdr>
                <w:top w:val="none" w:sz="0" w:space="0" w:color="auto"/>
                <w:left w:val="none" w:sz="0" w:space="0" w:color="auto"/>
                <w:bottom w:val="none" w:sz="0" w:space="0" w:color="auto"/>
                <w:right w:val="none" w:sz="0" w:space="0" w:color="auto"/>
              </w:divBdr>
              <w:divsChild>
                <w:div w:id="1863321681">
                  <w:marLeft w:val="0"/>
                  <w:marRight w:val="0"/>
                  <w:marTop w:val="0"/>
                  <w:marBottom w:val="0"/>
                  <w:divBdr>
                    <w:top w:val="none" w:sz="0" w:space="0" w:color="auto"/>
                    <w:left w:val="none" w:sz="0" w:space="0" w:color="auto"/>
                    <w:bottom w:val="none" w:sz="0" w:space="0" w:color="auto"/>
                    <w:right w:val="none" w:sz="0" w:space="0" w:color="auto"/>
                  </w:divBdr>
                  <w:divsChild>
                    <w:div w:id="11767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050">
              <w:marLeft w:val="0"/>
              <w:marRight w:val="0"/>
              <w:marTop w:val="0"/>
              <w:marBottom w:val="0"/>
              <w:divBdr>
                <w:top w:val="none" w:sz="0" w:space="0" w:color="auto"/>
                <w:left w:val="none" w:sz="0" w:space="0" w:color="auto"/>
                <w:bottom w:val="none" w:sz="0" w:space="0" w:color="auto"/>
                <w:right w:val="none" w:sz="0" w:space="0" w:color="auto"/>
              </w:divBdr>
            </w:div>
          </w:divsChild>
        </w:div>
        <w:div w:id="1272981191">
          <w:marLeft w:val="0"/>
          <w:marRight w:val="0"/>
          <w:marTop w:val="0"/>
          <w:marBottom w:val="0"/>
          <w:divBdr>
            <w:top w:val="none" w:sz="0" w:space="0" w:color="auto"/>
            <w:left w:val="none" w:sz="0" w:space="0" w:color="auto"/>
            <w:bottom w:val="none" w:sz="0" w:space="0" w:color="auto"/>
            <w:right w:val="none" w:sz="0" w:space="0" w:color="auto"/>
          </w:divBdr>
          <w:divsChild>
            <w:div w:id="411660435">
              <w:marLeft w:val="0"/>
              <w:marRight w:val="0"/>
              <w:marTop w:val="0"/>
              <w:marBottom w:val="0"/>
              <w:divBdr>
                <w:top w:val="none" w:sz="0" w:space="0" w:color="auto"/>
                <w:left w:val="none" w:sz="0" w:space="0" w:color="auto"/>
                <w:bottom w:val="none" w:sz="0" w:space="0" w:color="auto"/>
                <w:right w:val="none" w:sz="0" w:space="0" w:color="auto"/>
              </w:divBdr>
            </w:div>
            <w:div w:id="219555152">
              <w:marLeft w:val="0"/>
              <w:marRight w:val="0"/>
              <w:marTop w:val="0"/>
              <w:marBottom w:val="0"/>
              <w:divBdr>
                <w:top w:val="none" w:sz="0" w:space="0" w:color="auto"/>
                <w:left w:val="none" w:sz="0" w:space="0" w:color="auto"/>
                <w:bottom w:val="none" w:sz="0" w:space="0" w:color="auto"/>
                <w:right w:val="none" w:sz="0" w:space="0" w:color="auto"/>
              </w:divBdr>
              <w:divsChild>
                <w:div w:id="31812189">
                  <w:marLeft w:val="0"/>
                  <w:marRight w:val="0"/>
                  <w:marTop w:val="0"/>
                  <w:marBottom w:val="0"/>
                  <w:divBdr>
                    <w:top w:val="none" w:sz="0" w:space="0" w:color="auto"/>
                    <w:left w:val="none" w:sz="0" w:space="0" w:color="auto"/>
                    <w:bottom w:val="none" w:sz="0" w:space="0" w:color="auto"/>
                    <w:right w:val="none" w:sz="0" w:space="0" w:color="auto"/>
                  </w:divBdr>
                  <w:divsChild>
                    <w:div w:id="17128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1544">
              <w:marLeft w:val="0"/>
              <w:marRight w:val="0"/>
              <w:marTop w:val="0"/>
              <w:marBottom w:val="0"/>
              <w:divBdr>
                <w:top w:val="none" w:sz="0" w:space="0" w:color="auto"/>
                <w:left w:val="none" w:sz="0" w:space="0" w:color="auto"/>
                <w:bottom w:val="none" w:sz="0" w:space="0" w:color="auto"/>
                <w:right w:val="none" w:sz="0" w:space="0" w:color="auto"/>
              </w:divBdr>
            </w:div>
          </w:divsChild>
        </w:div>
        <w:div w:id="248007687">
          <w:marLeft w:val="0"/>
          <w:marRight w:val="0"/>
          <w:marTop w:val="0"/>
          <w:marBottom w:val="0"/>
          <w:divBdr>
            <w:top w:val="none" w:sz="0" w:space="0" w:color="auto"/>
            <w:left w:val="none" w:sz="0" w:space="0" w:color="auto"/>
            <w:bottom w:val="none" w:sz="0" w:space="0" w:color="auto"/>
            <w:right w:val="none" w:sz="0" w:space="0" w:color="auto"/>
          </w:divBdr>
          <w:divsChild>
            <w:div w:id="796677689">
              <w:marLeft w:val="0"/>
              <w:marRight w:val="0"/>
              <w:marTop w:val="0"/>
              <w:marBottom w:val="0"/>
              <w:divBdr>
                <w:top w:val="none" w:sz="0" w:space="0" w:color="auto"/>
                <w:left w:val="none" w:sz="0" w:space="0" w:color="auto"/>
                <w:bottom w:val="none" w:sz="0" w:space="0" w:color="auto"/>
                <w:right w:val="none" w:sz="0" w:space="0" w:color="auto"/>
              </w:divBdr>
            </w:div>
            <w:div w:id="974026706">
              <w:marLeft w:val="0"/>
              <w:marRight w:val="0"/>
              <w:marTop w:val="0"/>
              <w:marBottom w:val="0"/>
              <w:divBdr>
                <w:top w:val="none" w:sz="0" w:space="0" w:color="auto"/>
                <w:left w:val="none" w:sz="0" w:space="0" w:color="auto"/>
                <w:bottom w:val="none" w:sz="0" w:space="0" w:color="auto"/>
                <w:right w:val="none" w:sz="0" w:space="0" w:color="auto"/>
              </w:divBdr>
              <w:divsChild>
                <w:div w:id="759566078">
                  <w:marLeft w:val="0"/>
                  <w:marRight w:val="0"/>
                  <w:marTop w:val="0"/>
                  <w:marBottom w:val="0"/>
                  <w:divBdr>
                    <w:top w:val="none" w:sz="0" w:space="0" w:color="auto"/>
                    <w:left w:val="none" w:sz="0" w:space="0" w:color="auto"/>
                    <w:bottom w:val="none" w:sz="0" w:space="0" w:color="auto"/>
                    <w:right w:val="none" w:sz="0" w:space="0" w:color="auto"/>
                  </w:divBdr>
                  <w:divsChild>
                    <w:div w:id="175350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5011">
              <w:marLeft w:val="0"/>
              <w:marRight w:val="0"/>
              <w:marTop w:val="0"/>
              <w:marBottom w:val="0"/>
              <w:divBdr>
                <w:top w:val="none" w:sz="0" w:space="0" w:color="auto"/>
                <w:left w:val="none" w:sz="0" w:space="0" w:color="auto"/>
                <w:bottom w:val="none" w:sz="0" w:space="0" w:color="auto"/>
                <w:right w:val="none" w:sz="0" w:space="0" w:color="auto"/>
              </w:divBdr>
            </w:div>
          </w:divsChild>
        </w:div>
        <w:div w:id="1663118459">
          <w:marLeft w:val="0"/>
          <w:marRight w:val="0"/>
          <w:marTop w:val="0"/>
          <w:marBottom w:val="0"/>
          <w:divBdr>
            <w:top w:val="none" w:sz="0" w:space="0" w:color="auto"/>
            <w:left w:val="none" w:sz="0" w:space="0" w:color="auto"/>
            <w:bottom w:val="none" w:sz="0" w:space="0" w:color="auto"/>
            <w:right w:val="none" w:sz="0" w:space="0" w:color="auto"/>
          </w:divBdr>
          <w:divsChild>
            <w:div w:id="1202938529">
              <w:marLeft w:val="0"/>
              <w:marRight w:val="0"/>
              <w:marTop w:val="0"/>
              <w:marBottom w:val="0"/>
              <w:divBdr>
                <w:top w:val="none" w:sz="0" w:space="0" w:color="auto"/>
                <w:left w:val="none" w:sz="0" w:space="0" w:color="auto"/>
                <w:bottom w:val="none" w:sz="0" w:space="0" w:color="auto"/>
                <w:right w:val="none" w:sz="0" w:space="0" w:color="auto"/>
              </w:divBdr>
            </w:div>
            <w:div w:id="1833984050">
              <w:marLeft w:val="0"/>
              <w:marRight w:val="0"/>
              <w:marTop w:val="0"/>
              <w:marBottom w:val="0"/>
              <w:divBdr>
                <w:top w:val="none" w:sz="0" w:space="0" w:color="auto"/>
                <w:left w:val="none" w:sz="0" w:space="0" w:color="auto"/>
                <w:bottom w:val="none" w:sz="0" w:space="0" w:color="auto"/>
                <w:right w:val="none" w:sz="0" w:space="0" w:color="auto"/>
              </w:divBdr>
              <w:divsChild>
                <w:div w:id="21368786">
                  <w:marLeft w:val="0"/>
                  <w:marRight w:val="0"/>
                  <w:marTop w:val="0"/>
                  <w:marBottom w:val="0"/>
                  <w:divBdr>
                    <w:top w:val="none" w:sz="0" w:space="0" w:color="auto"/>
                    <w:left w:val="none" w:sz="0" w:space="0" w:color="auto"/>
                    <w:bottom w:val="none" w:sz="0" w:space="0" w:color="auto"/>
                    <w:right w:val="none" w:sz="0" w:space="0" w:color="auto"/>
                  </w:divBdr>
                  <w:divsChild>
                    <w:div w:id="18194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4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pai.pro/share.html?shareKey=48ff431f73ecb39ae921ec7c65218e841c2216eb10b0c8980463e4d7952dbc04&amp;utm_source=presentationsharepage&amp;inviteCode=IN_7noqhoA6KjQ"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F1127-8E2F-4C53-AA75-C44D5FF43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12</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Raghavendra kumar</cp:lastModifiedBy>
  <cp:revision>23</cp:revision>
  <dcterms:created xsi:type="dcterms:W3CDTF">2013-12-23T23:15:00Z</dcterms:created>
  <dcterms:modified xsi:type="dcterms:W3CDTF">2025-02-02T17:09:00Z</dcterms:modified>
  <cp:category/>
</cp:coreProperties>
</file>